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7B6B" w14:textId="77777777" w:rsidR="003427A6" w:rsidRDefault="00743BD3">
      <w:pPr>
        <w:spacing w:after="200"/>
        <w:ind w:left="-142" w:right="-284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17A7584" wp14:editId="21FB1515">
            <wp:extent cx="5800725" cy="16764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06A">
        <w:rPr>
          <w:lang w:val="en-US"/>
        </w:rPr>
        <w:t xml:space="preserve"> </w:t>
      </w:r>
    </w:p>
    <w:p w14:paraId="4B46433D" w14:textId="77777777" w:rsidR="003427A6" w:rsidRDefault="003427A6">
      <w:pPr>
        <w:spacing w:after="200"/>
        <w:ind w:left="-142" w:right="-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A50697" w14:textId="0374A561" w:rsidR="003427A6" w:rsidRPr="00DE628D" w:rsidRDefault="003427A6" w:rsidP="003427A6">
      <w:pPr>
        <w:ind w:firstLineChars="150" w:firstLine="482"/>
        <w:jc w:val="center"/>
        <w:rPr>
          <w:color w:val="548DD4"/>
          <w:sz w:val="32"/>
          <w:szCs w:val="32"/>
          <w:lang w:val="en-US"/>
        </w:rPr>
      </w:pPr>
      <w:r w:rsidRPr="00DE628D">
        <w:rPr>
          <w:rFonts w:ascii="Times New Roman" w:hAnsi="Times New Roman" w:cs="Times New Roman"/>
          <w:b/>
          <w:sz w:val="32"/>
          <w:szCs w:val="32"/>
          <w:lang w:val="en-US"/>
        </w:rPr>
        <w:t>MGIMO-Odintsovo</w:t>
      </w:r>
    </w:p>
    <w:p w14:paraId="6D242FEC" w14:textId="618E4975" w:rsidR="005D08BD" w:rsidRPr="0050406A" w:rsidRDefault="00743BD3">
      <w:pPr>
        <w:spacing w:after="200"/>
        <w:ind w:left="-142" w:right="-28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50406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School of Linguistics and Cross-Cultural Communication</w:t>
      </w:r>
    </w:p>
    <w:p w14:paraId="204F610E" w14:textId="77777777" w:rsidR="005D08BD" w:rsidRPr="0050406A" w:rsidRDefault="005D08BD">
      <w:pPr>
        <w:spacing w:after="200"/>
        <w:ind w:left="-142" w:right="-28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14:paraId="7B58985C" w14:textId="77777777" w:rsidR="005D08BD" w:rsidRPr="0050406A" w:rsidRDefault="005D08BD">
      <w:pPr>
        <w:spacing w:after="200"/>
        <w:ind w:left="-142" w:right="-28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14:paraId="10D9EF32" w14:textId="77777777" w:rsidR="005D08BD" w:rsidRPr="0050406A" w:rsidRDefault="005D08BD">
      <w:pPr>
        <w:spacing w:after="200"/>
        <w:ind w:left="-142" w:right="-28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14:paraId="13BA08B0" w14:textId="77777777" w:rsidR="005D08BD" w:rsidRPr="0050406A" w:rsidRDefault="005D08BD">
      <w:pPr>
        <w:spacing w:after="200"/>
        <w:ind w:left="-142" w:right="-28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14:paraId="62EC1244" w14:textId="77777777" w:rsidR="005D08BD" w:rsidRPr="0050406A" w:rsidRDefault="00743BD3">
      <w:pPr>
        <w:spacing w:after="200"/>
        <w:ind w:left="-142" w:right="-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0406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PROGRAMME </w:t>
      </w:r>
      <w:r w:rsidRPr="0050406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50406A">
        <w:rPr>
          <w:rFonts w:ascii="Times New Roman" w:eastAsia="Times New Roman" w:hAnsi="Times New Roman" w:cs="Times New Roman"/>
          <w:sz w:val="28"/>
          <w:szCs w:val="28"/>
          <w:lang w:val="en-US"/>
        </w:rPr>
        <w:t>of the International Practical Science Conference</w:t>
      </w:r>
    </w:p>
    <w:p w14:paraId="15859BBD" w14:textId="77777777" w:rsidR="005D08BD" w:rsidRPr="0050406A" w:rsidRDefault="00743BD3">
      <w:pPr>
        <w:spacing w:after="200"/>
        <w:ind w:left="-142" w:right="-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48F16" wp14:editId="04D20B46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158740" cy="33655"/>
                <wp:effectExtent l="0" t="0" r="0" b="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73017" y="3769523"/>
                          <a:ext cx="5145966" cy="20954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8E0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0pt;margin-top:0;width:406.2pt;height:2.6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" strokecolor="black [3200]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41B45DC1" w14:textId="77777777" w:rsidR="005D08BD" w:rsidRPr="0050406A" w:rsidRDefault="00743BD3">
      <w:pPr>
        <w:spacing w:after="200"/>
        <w:ind w:left="-142" w:right="-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0406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LANGUAGE. CULTURE. TRANSLATION: </w:t>
      </w:r>
      <w:r w:rsidRPr="0050406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  <w:t>cross-cultural communication in digital era</w:t>
      </w:r>
    </w:p>
    <w:p w14:paraId="3F7D8284" w14:textId="77777777" w:rsidR="005D08BD" w:rsidRDefault="00743BD3">
      <w:pPr>
        <w:spacing w:after="200"/>
        <w:ind w:left="-142" w:righ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17-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18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February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2022 </w:t>
      </w:r>
    </w:p>
    <w:p w14:paraId="4D04CDC8" w14:textId="77777777" w:rsidR="005D08BD" w:rsidRDefault="005D08BD">
      <w:pPr>
        <w:spacing w:after="200"/>
        <w:ind w:right="-284"/>
        <w:rPr>
          <w:rFonts w:ascii="Times New Roman" w:eastAsia="Times New Roman" w:hAnsi="Times New Roman" w:cs="Times New Roman"/>
          <w:sz w:val="28"/>
          <w:szCs w:val="28"/>
        </w:rPr>
      </w:pPr>
    </w:p>
    <w:p w14:paraId="4C57449A" w14:textId="77777777" w:rsidR="005D08BD" w:rsidRDefault="005D08BD">
      <w:pPr>
        <w:spacing w:after="200"/>
        <w:ind w:right="-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EFA4B5" w14:textId="77777777" w:rsidR="005D08BD" w:rsidRDefault="005D08BD">
      <w:pPr>
        <w:spacing w:after="200"/>
        <w:ind w:right="-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8E88A5" w14:textId="77777777" w:rsidR="005D08BD" w:rsidRDefault="005D08BD">
      <w:pPr>
        <w:spacing w:after="200"/>
        <w:ind w:right="-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1D1A6E" w14:textId="77777777" w:rsidR="005D08BD" w:rsidRDefault="005D08BD">
      <w:pPr>
        <w:spacing w:after="200"/>
        <w:ind w:right="-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8BA46F" w14:textId="77777777" w:rsidR="005D08BD" w:rsidRDefault="00743BD3">
      <w:pPr>
        <w:jc w:val="center"/>
      </w:pPr>
      <w:r>
        <w:rPr>
          <w:noProof/>
          <w:lang w:val="ru-RU"/>
        </w:rPr>
        <w:drawing>
          <wp:inline distT="0" distB="0" distL="0" distR="0" wp14:anchorId="09072C76" wp14:editId="73416EE6">
            <wp:extent cx="1155065" cy="64897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 preferRelativeResize="0"/>
                  </pic:nvPicPr>
                  <pic:blipFill>
                    <a:blip r:embed="rId10"/>
                    <a:srcRect l="5882" t="9357" r="6270" b="12040"/>
                    <a:stretch>
                      <a:fillRect/>
                    </a:stretch>
                  </pic:blipFill>
                  <pic:spPr>
                    <a:xfrm>
                      <a:off x="0" y="0"/>
                      <a:ext cx="1155295" cy="64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  <w:lang w:val="ru-RU"/>
        </w:rPr>
        <w:drawing>
          <wp:inline distT="0" distB="0" distL="0" distR="0" wp14:anchorId="30486B10" wp14:editId="654001E1">
            <wp:extent cx="1496695" cy="615315"/>
            <wp:effectExtent l="0" t="0" r="0" b="0"/>
            <wp:docPr id="15" name="image5.png" descr="https://english.mgimo.ru/upload/ckeditor/images/5c0a4617b57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 descr="https://english.mgimo.ru/upload/ckeditor/images/5c0a4617b577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991" cy="61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6394F000" wp14:editId="63C812FA">
            <wp:extent cx="959485" cy="85217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9957" cy="85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0D8CFF01" wp14:editId="751F7857">
            <wp:extent cx="759460" cy="75946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933" cy="75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53589D89" wp14:editId="09A07B65">
            <wp:extent cx="781685" cy="70358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108" cy="7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1230" w14:textId="77777777" w:rsidR="005D08BD" w:rsidRDefault="005D08BD">
      <w:pPr>
        <w:jc w:val="center"/>
        <w:rPr>
          <w:color w:val="548DD4"/>
          <w:sz w:val="20"/>
          <w:szCs w:val="20"/>
        </w:rPr>
      </w:pPr>
    </w:p>
    <w:p w14:paraId="3F368970" w14:textId="77777777" w:rsidR="005D08BD" w:rsidRDefault="00743BD3" w:rsidP="00757AF4">
      <w:pPr>
        <w:ind w:firstLineChars="150" w:firstLine="301"/>
        <w:jc w:val="center"/>
        <w:rPr>
          <w:color w:val="548DD4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MGIMO-Odintsovo</w:t>
      </w:r>
    </w:p>
    <w:p w14:paraId="2A436AE6" w14:textId="77777777" w:rsidR="005D08BD" w:rsidRDefault="005D08B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68D1E4" w14:textId="77777777" w:rsidR="005D08BD" w:rsidRDefault="005D08B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491DF4" w14:textId="77777777" w:rsidR="005D08BD" w:rsidRDefault="005D08B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0ED284" w14:textId="77777777" w:rsidR="005D08BD" w:rsidRDefault="005D08B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AEC042" w14:textId="77777777" w:rsidR="005D08BD" w:rsidRDefault="005D08B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12878F" w14:textId="77777777" w:rsidR="005D08BD" w:rsidRDefault="00743BD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17 февраля 2022, четверг</w:t>
      </w:r>
    </w:p>
    <w:tbl>
      <w:tblPr>
        <w:tblStyle w:val="Style24"/>
        <w:tblpPr w:leftFromText="180" w:rightFromText="180" w:vertAnchor="text" w:horzAnchor="page" w:tblpX="1746" w:tblpY="187"/>
        <w:tblOverlap w:val="never"/>
        <w:tblW w:w="9256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4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72"/>
        <w:gridCol w:w="5684"/>
      </w:tblGrid>
      <w:tr w:rsidR="005D08BD" w14:paraId="11D8B30C" w14:textId="77777777">
        <w:trPr>
          <w:trHeight w:val="279"/>
        </w:trPr>
        <w:tc>
          <w:tcPr>
            <w:tcW w:w="3572" w:type="dxa"/>
            <w:shd w:val="clear" w:color="auto" w:fill="D9D9D9"/>
          </w:tcPr>
          <w:p w14:paraId="16E73BCA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8.30-10.00</w:t>
            </w:r>
          </w:p>
        </w:tc>
        <w:tc>
          <w:tcPr>
            <w:tcW w:w="5684" w:type="dxa"/>
            <w:shd w:val="clear" w:color="auto" w:fill="D9D9D9"/>
          </w:tcPr>
          <w:p w14:paraId="3FED68C2" w14:textId="77777777" w:rsidR="005D08BD" w:rsidRDefault="00743BD3">
            <w:pPr>
              <w:spacing w:line="240" w:lineRule="auto"/>
              <w:ind w:right="-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Регистрация участников</w:t>
            </w:r>
          </w:p>
        </w:tc>
      </w:tr>
      <w:tr w:rsidR="005D08BD" w14:paraId="3CBDCE8E" w14:textId="77777777">
        <w:trPr>
          <w:trHeight w:val="569"/>
        </w:trPr>
        <w:tc>
          <w:tcPr>
            <w:tcW w:w="3572" w:type="dxa"/>
          </w:tcPr>
          <w:p w14:paraId="41597B4C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10.00-10.15</w:t>
            </w:r>
          </w:p>
          <w:p w14:paraId="20DBE555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229 ауд.</w:t>
            </w:r>
          </w:p>
        </w:tc>
        <w:tc>
          <w:tcPr>
            <w:tcW w:w="5684" w:type="dxa"/>
          </w:tcPr>
          <w:p w14:paraId="2EF9B5BD" w14:textId="77777777" w:rsidR="005D08BD" w:rsidRDefault="00743BD3">
            <w:pPr>
              <w:spacing w:line="240" w:lineRule="auto"/>
              <w:ind w:right="-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Открытие конференции</w:t>
            </w:r>
          </w:p>
        </w:tc>
      </w:tr>
      <w:tr w:rsidR="005D08BD" w14:paraId="55239CCD" w14:textId="77777777">
        <w:trPr>
          <w:trHeight w:val="5747"/>
        </w:trPr>
        <w:tc>
          <w:tcPr>
            <w:tcW w:w="3572" w:type="dxa"/>
          </w:tcPr>
          <w:p w14:paraId="58A9EE95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10.15-13.00</w:t>
            </w:r>
          </w:p>
          <w:p w14:paraId="0A32B189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229 ауд.</w:t>
            </w:r>
          </w:p>
        </w:tc>
        <w:tc>
          <w:tcPr>
            <w:tcW w:w="5684" w:type="dxa"/>
          </w:tcPr>
          <w:p w14:paraId="55D17B5B" w14:textId="77777777" w:rsidR="005D08BD" w:rsidRDefault="00743BD3">
            <w:pPr>
              <w:spacing w:line="240" w:lineRule="auto"/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Пленарное заседание</w:t>
            </w:r>
          </w:p>
          <w:p w14:paraId="607640CD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Председатель: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Иконникова Валентина Александровна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декан факультета лингвистики и межкультурной коммуникации, доктор филологических наук, доцент</w:t>
            </w:r>
          </w:p>
          <w:p w14:paraId="33A0E425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Сопредседатель: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Паршина Наталья Дмитриевна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кандидат филологических наук, доцент,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и.о. зав. кафедрой лингвистики и переводоведения</w:t>
            </w:r>
          </w:p>
          <w:p w14:paraId="3E5D39F5" w14:textId="77777777" w:rsidR="005D08BD" w:rsidRDefault="00743BD3">
            <w:pPr>
              <w:numPr>
                <w:ilvl w:val="0"/>
                <w:numId w:val="1"/>
              </w:numPr>
              <w:ind w:left="177" w:right="14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Добросклонская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Татьяна Георгиевна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(Московский государственный университет им. М.В. Ломоносова)</w:t>
            </w:r>
          </w:p>
          <w:p w14:paraId="19852FAB" w14:textId="77777777" w:rsidR="005D08BD" w:rsidRDefault="00743BD3">
            <w:pPr>
              <w:numPr>
                <w:ilvl w:val="0"/>
                <w:numId w:val="1"/>
              </w:numPr>
              <w:ind w:left="177" w:right="14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>Сдобников Вадим Витальевич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(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highlight w:val="white"/>
              </w:rPr>
              <w:t>Нижегородский государственный лингвистический университет имени Н. А. Добролюбова)</w:t>
            </w:r>
          </w:p>
          <w:p w14:paraId="2582676C" w14:textId="77777777" w:rsidR="005D08BD" w:rsidRDefault="00743BD3">
            <w:pPr>
              <w:numPr>
                <w:ilvl w:val="0"/>
                <w:numId w:val="1"/>
              </w:numPr>
              <w:ind w:left="177" w:right="141" w:firstLine="0"/>
              <w:jc w:val="left"/>
              <w:rPr>
                <w:rFonts w:ascii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Прошина Зоя Григорьевна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(Московский государственный университет им. М.В. Ломоносова)</w:t>
            </w:r>
          </w:p>
          <w:p w14:paraId="16C66BD6" w14:textId="77777777" w:rsidR="005D08BD" w:rsidRDefault="00743BD3">
            <w:pPr>
              <w:numPr>
                <w:ilvl w:val="0"/>
                <w:numId w:val="1"/>
              </w:numPr>
              <w:ind w:left="177" w:right="14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Джейн Сеттер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(Университет Рединга, Великобритания)</w:t>
            </w:r>
          </w:p>
        </w:tc>
      </w:tr>
      <w:tr w:rsidR="005D08BD" w14:paraId="4C4C9EF6" w14:textId="77777777">
        <w:trPr>
          <w:trHeight w:val="850"/>
        </w:trPr>
        <w:tc>
          <w:tcPr>
            <w:tcW w:w="3572" w:type="dxa"/>
            <w:shd w:val="clear" w:color="auto" w:fill="D9D9D9"/>
          </w:tcPr>
          <w:p w14:paraId="524336D1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13.00-14.00</w:t>
            </w:r>
          </w:p>
          <w:p w14:paraId="779AE1AA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Спортивный комплекс Кампуса, столовая,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зал для сотрудников</w:t>
            </w:r>
          </w:p>
        </w:tc>
        <w:tc>
          <w:tcPr>
            <w:tcW w:w="5684" w:type="dxa"/>
            <w:shd w:val="clear" w:color="auto" w:fill="D9D9D9"/>
            <w:vAlign w:val="center"/>
          </w:tcPr>
          <w:p w14:paraId="0BD02CA0" w14:textId="77777777" w:rsidR="005D08BD" w:rsidRDefault="00743BD3">
            <w:pPr>
              <w:spacing w:line="240" w:lineRule="auto"/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5D08BD" w14:paraId="65C65ED0" w14:textId="77777777">
        <w:trPr>
          <w:trHeight w:val="569"/>
        </w:trPr>
        <w:tc>
          <w:tcPr>
            <w:tcW w:w="3572" w:type="dxa"/>
          </w:tcPr>
          <w:p w14:paraId="327B1CFC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14.00-16.30</w:t>
            </w:r>
          </w:p>
        </w:tc>
        <w:tc>
          <w:tcPr>
            <w:tcW w:w="5684" w:type="dxa"/>
          </w:tcPr>
          <w:p w14:paraId="3813AC51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Заседание секций / Председатель, сопредседатель</w:t>
            </w:r>
          </w:p>
        </w:tc>
      </w:tr>
      <w:tr w:rsidR="005D08BD" w14:paraId="325DE723" w14:textId="77777777">
        <w:trPr>
          <w:trHeight w:val="2517"/>
        </w:trPr>
        <w:tc>
          <w:tcPr>
            <w:tcW w:w="3572" w:type="dxa"/>
          </w:tcPr>
          <w:p w14:paraId="06304508" w14:textId="77777777" w:rsidR="005D08BD" w:rsidRDefault="00743BD3">
            <w:pPr>
              <w:ind w:right="-2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ауд.</w:t>
            </w:r>
          </w:p>
        </w:tc>
        <w:tc>
          <w:tcPr>
            <w:tcW w:w="5684" w:type="dxa"/>
          </w:tcPr>
          <w:p w14:paraId="04D4F3DD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Термино</w:t>
            </w:r>
            <w:r w:rsidR="00EE1CA7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  <w:proofErr w:type="spellEnd"/>
            <w:r w:rsidR="00EE1C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знание. Современные исследования отраслевых терминосистем.</w:t>
            </w:r>
          </w:p>
          <w:p w14:paraId="789C2259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Иконникова Валентина Александровна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(Одинцовский филиал МГИМО МИД России)</w:t>
            </w:r>
          </w:p>
          <w:p w14:paraId="18DEB1F6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Цверкун Юлия Борисовна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(Одинцовский филиал МГИМО МИД России)</w:t>
            </w:r>
          </w:p>
        </w:tc>
      </w:tr>
      <w:tr w:rsidR="00EE1CA7" w14:paraId="395229F6" w14:textId="77777777" w:rsidTr="00EE1CA7">
        <w:trPr>
          <w:trHeight w:val="1380"/>
        </w:trPr>
        <w:tc>
          <w:tcPr>
            <w:tcW w:w="3572" w:type="dxa"/>
          </w:tcPr>
          <w:p w14:paraId="5778E91A" w14:textId="77777777" w:rsidR="00EE1CA7" w:rsidRPr="00EE1CA7" w:rsidRDefault="00EE1CA7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проводится 18.02.2022</w:t>
            </w:r>
          </w:p>
        </w:tc>
        <w:tc>
          <w:tcPr>
            <w:tcW w:w="5684" w:type="dxa"/>
          </w:tcPr>
          <w:p w14:paraId="54937DE9" w14:textId="77777777" w:rsidR="00EE1CA7" w:rsidRPr="00EE1CA7" w:rsidRDefault="00EE1CA7" w:rsidP="00EE1CA7">
            <w:pPr>
              <w:pStyle w:val="ab"/>
              <w:spacing w:beforeAutospacing="0" w:afterAutospacing="0" w:line="12" w:lineRule="atLeast"/>
              <w:ind w:left="160" w:right="140"/>
              <w:rPr>
                <w:lang w:val="ru-RU"/>
              </w:rPr>
            </w:pPr>
            <w:r>
              <w:rPr>
                <w:b/>
                <w:lang w:val="ru-RU"/>
              </w:rPr>
              <w:t xml:space="preserve">2. </w:t>
            </w:r>
            <w:r w:rsidRPr="0050406A">
              <w:rPr>
                <w:color w:val="000000"/>
                <w:lang w:val="ru-RU"/>
              </w:rPr>
              <w:t xml:space="preserve"> Компьютерная лингвистика: инструменты корпусной лингвистики, современные технологии переводческой деятельности, </w:t>
            </w:r>
            <w:r>
              <w:rPr>
                <w:color w:val="000000"/>
              </w:rPr>
              <w:t>Natural</w:t>
            </w:r>
            <w:r w:rsidRPr="0050406A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Language</w:t>
            </w:r>
            <w:r w:rsidRPr="0050406A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Processing</w:t>
            </w:r>
            <w:r w:rsidRPr="0050406A">
              <w:rPr>
                <w:color w:val="000000"/>
                <w:lang w:val="ru-RU"/>
              </w:rPr>
              <w:t>.</w:t>
            </w:r>
          </w:p>
        </w:tc>
      </w:tr>
      <w:tr w:rsidR="005D08BD" w14:paraId="6358D832" w14:textId="77777777">
        <w:trPr>
          <w:trHeight w:val="289"/>
        </w:trPr>
        <w:tc>
          <w:tcPr>
            <w:tcW w:w="3572" w:type="dxa"/>
          </w:tcPr>
          <w:p w14:paraId="2020A5CD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521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5684" w:type="dxa"/>
          </w:tcPr>
          <w:p w14:paraId="1F855E60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Сотрудничество при подготовке переводчиков: вузы – представители индустрии – международное сообщество</w:t>
            </w:r>
          </w:p>
          <w:p w14:paraId="5A82457E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Глушко Елена Валентиновна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Одинцовский филиал МГИМО МИД России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52B0CA97" w14:textId="77777777" w:rsidR="005D08BD" w:rsidRDefault="00743BD3">
            <w:pPr>
              <w:spacing w:line="240" w:lineRule="auto"/>
              <w:ind w:left="177" w:right="141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Менчиков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Даниил Юрьевич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Одинцовский филиал МГИМО МИД России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14:paraId="626AF218" w14:textId="77777777" w:rsidR="005D08BD" w:rsidRDefault="005D08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D66D31" w14:textId="77777777" w:rsidR="005D08BD" w:rsidRDefault="005D08BD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27CEEA" w14:textId="77777777" w:rsidR="005D08BD" w:rsidRDefault="00743BD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17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February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2022,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Thursday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tbl>
      <w:tblPr>
        <w:tblStyle w:val="Style25"/>
        <w:tblW w:w="9498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4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72"/>
        <w:gridCol w:w="5926"/>
      </w:tblGrid>
      <w:tr w:rsidR="005D08BD" w14:paraId="3A6E2C5D" w14:textId="77777777">
        <w:tc>
          <w:tcPr>
            <w:tcW w:w="3572" w:type="dxa"/>
            <w:shd w:val="clear" w:color="auto" w:fill="D9D9D9"/>
          </w:tcPr>
          <w:p w14:paraId="0E399FE2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8.30-10.00</w:t>
            </w:r>
          </w:p>
        </w:tc>
        <w:tc>
          <w:tcPr>
            <w:tcW w:w="5926" w:type="dxa"/>
            <w:shd w:val="clear" w:color="auto" w:fill="D9D9D9"/>
          </w:tcPr>
          <w:p w14:paraId="53B74F68" w14:textId="77777777" w:rsidR="005D08BD" w:rsidRDefault="00743BD3">
            <w:pPr>
              <w:spacing w:line="240" w:lineRule="auto"/>
              <w:ind w:right="-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  <w:proofErr w:type="spellEnd"/>
          </w:p>
        </w:tc>
      </w:tr>
      <w:tr w:rsidR="005D08BD" w14:paraId="01C47FC9" w14:textId="77777777">
        <w:tc>
          <w:tcPr>
            <w:tcW w:w="3572" w:type="dxa"/>
          </w:tcPr>
          <w:p w14:paraId="2FA8AE9F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10.00-10.15</w:t>
            </w:r>
          </w:p>
          <w:p w14:paraId="753FE47F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5926" w:type="dxa"/>
          </w:tcPr>
          <w:p w14:paraId="2F2DDB11" w14:textId="77777777" w:rsidR="005D08BD" w:rsidRDefault="00743B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Ceremony</w:t>
            </w:r>
            <w:proofErr w:type="spellEnd"/>
          </w:p>
          <w:p w14:paraId="0D39E9A1" w14:textId="77777777" w:rsidR="005D08BD" w:rsidRDefault="005D08BD">
            <w:pPr>
              <w:spacing w:line="240" w:lineRule="auto"/>
              <w:ind w:right="-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08BD" w:rsidRPr="00AE7E26" w14:paraId="4E336FEE" w14:textId="77777777">
        <w:tc>
          <w:tcPr>
            <w:tcW w:w="3572" w:type="dxa"/>
          </w:tcPr>
          <w:p w14:paraId="6A6701A2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10.15-13.00</w:t>
            </w:r>
          </w:p>
          <w:p w14:paraId="0CB685DD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26" w:type="dxa"/>
          </w:tcPr>
          <w:p w14:paraId="513A29E1" w14:textId="77777777" w:rsidR="005D08BD" w:rsidRPr="0050406A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Plenary Session</w:t>
            </w:r>
          </w:p>
          <w:p w14:paraId="3F65783A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Moderator: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Valentina A. Ikonnikova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 Dean of the School of Linguistics and Cross-Cultural Communication, Doctor of Philology, Associate Professor</w:t>
            </w:r>
          </w:p>
          <w:p w14:paraId="32C21A98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Co-Moderator: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Natalya D.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Parshina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Head of the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Department of Linguistics and Translating and Interpreting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Doctor of Philology</w:t>
            </w:r>
          </w:p>
          <w:p w14:paraId="5B8304AC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Keynote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Speakers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C5710F4" w14:textId="77777777" w:rsidR="005D08BD" w:rsidRPr="0050406A" w:rsidRDefault="00743BD3">
            <w:pPr>
              <w:numPr>
                <w:ilvl w:val="0"/>
                <w:numId w:val="2"/>
              </w:numPr>
              <w:ind w:left="178" w:right="14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Tatiana G.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Dobrosklonskaya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hyperlink r:id="rId15">
              <w:r w:rsidRPr="0050406A">
                <w:rPr>
                  <w:rFonts w:ascii="Times New Roman" w:hAnsi="Times New Roman" w:cs="Times New Roman"/>
                  <w:sz w:val="24"/>
                  <w:szCs w:val="24"/>
                  <w:highlight w:val="white"/>
                  <w:lang w:val="en-US"/>
                </w:rPr>
                <w:t>Lomonosov Moscow State University</w:t>
              </w:r>
            </w:hyperlink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43322BA5" w14:textId="77777777" w:rsidR="005D08BD" w:rsidRPr="0050406A" w:rsidRDefault="00743BD3">
            <w:pPr>
              <w:numPr>
                <w:ilvl w:val="0"/>
                <w:numId w:val="2"/>
              </w:numPr>
              <w:ind w:left="178" w:right="141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Vadim V.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Sdobnikov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hyperlink r:id="rId16">
              <w:r w:rsidRPr="0050406A">
                <w:rPr>
                  <w:rFonts w:ascii="Times New Roman" w:hAnsi="Times New Roman" w:cs="Times New Roman"/>
                  <w:sz w:val="24"/>
                  <w:szCs w:val="24"/>
                  <w:highlight w:val="white"/>
                  <w:lang w:val="en-US"/>
                </w:rPr>
                <w:t>Linguistics University of Nizhny Novgorod</w:t>
              </w:r>
            </w:hyperlink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76C12BF5" w14:textId="77777777" w:rsidR="005D08BD" w:rsidRPr="0050406A" w:rsidRDefault="00743BD3">
            <w:pPr>
              <w:numPr>
                <w:ilvl w:val="0"/>
                <w:numId w:val="2"/>
              </w:numPr>
              <w:ind w:left="178" w:right="141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Zoya G.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Proshina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hyperlink r:id="rId17">
              <w:r w:rsidRPr="0050406A">
                <w:rPr>
                  <w:rFonts w:ascii="Times New Roman" w:hAnsi="Times New Roman" w:cs="Times New Roman"/>
                  <w:sz w:val="24"/>
                  <w:szCs w:val="24"/>
                  <w:highlight w:val="white"/>
                  <w:lang w:val="en-US"/>
                </w:rPr>
                <w:t>Lomonosov Moscow State University</w:t>
              </w:r>
            </w:hyperlink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6BC06018" w14:textId="77777777" w:rsidR="005D08BD" w:rsidRPr="0050406A" w:rsidRDefault="00743BD3">
            <w:pPr>
              <w:numPr>
                <w:ilvl w:val="0"/>
                <w:numId w:val="2"/>
              </w:numPr>
              <w:ind w:left="178" w:right="14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Jane Setter </w:t>
            </w:r>
            <w:r w:rsidRPr="00504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(University of Reading, UK)</w:t>
            </w:r>
          </w:p>
        </w:tc>
      </w:tr>
      <w:tr w:rsidR="005D08BD" w14:paraId="4968574B" w14:textId="77777777">
        <w:tc>
          <w:tcPr>
            <w:tcW w:w="3572" w:type="dxa"/>
            <w:shd w:val="clear" w:color="auto" w:fill="D9D9D9"/>
          </w:tcPr>
          <w:p w14:paraId="2659D701" w14:textId="77777777" w:rsidR="005D08BD" w:rsidRPr="0050406A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13.00-14.00</w:t>
            </w:r>
          </w:p>
          <w:p w14:paraId="5F99F729" w14:textId="77777777" w:rsidR="005D08BD" w:rsidRPr="0050406A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Sports Complex of the Campus, Canteen, </w:t>
            </w: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Room for the Staff</w:t>
            </w:r>
          </w:p>
        </w:tc>
        <w:tc>
          <w:tcPr>
            <w:tcW w:w="5926" w:type="dxa"/>
            <w:shd w:val="clear" w:color="auto" w:fill="D9D9D9"/>
            <w:vAlign w:val="center"/>
          </w:tcPr>
          <w:p w14:paraId="30ABC9C5" w14:textId="77777777" w:rsidR="005D08BD" w:rsidRDefault="00743BD3">
            <w:pPr>
              <w:spacing w:line="240" w:lineRule="auto"/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Lunch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break</w:t>
            </w:r>
            <w:proofErr w:type="spellEnd"/>
          </w:p>
        </w:tc>
      </w:tr>
      <w:tr w:rsidR="005D08BD" w:rsidRPr="00AE7E26" w14:paraId="34359E26" w14:textId="77777777">
        <w:tc>
          <w:tcPr>
            <w:tcW w:w="3572" w:type="dxa"/>
          </w:tcPr>
          <w:p w14:paraId="42E9B216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14.00-16.30</w:t>
            </w:r>
          </w:p>
        </w:tc>
        <w:tc>
          <w:tcPr>
            <w:tcW w:w="5926" w:type="dxa"/>
          </w:tcPr>
          <w:p w14:paraId="1A61C7AB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Parallel Sessions / Moderator, Co-Moderator</w:t>
            </w:r>
          </w:p>
        </w:tc>
      </w:tr>
      <w:tr w:rsidR="005D08BD" w:rsidRPr="00AE7E26" w14:paraId="44EC5443" w14:textId="77777777">
        <w:tc>
          <w:tcPr>
            <w:tcW w:w="3572" w:type="dxa"/>
            <w:tcBorders>
              <w:bottom w:val="single" w:sz="4" w:space="0" w:color="000000"/>
            </w:tcBorders>
          </w:tcPr>
          <w:p w14:paraId="0800E609" w14:textId="77777777" w:rsidR="005D08BD" w:rsidRDefault="00886212">
            <w:pPr>
              <w:spacing w:line="240" w:lineRule="auto"/>
              <w:ind w:left="360" w:right="-25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="00743BD3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 w:rsidR="00743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542</w:t>
            </w:r>
            <w:r w:rsidR="00743B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26" w:type="dxa"/>
            <w:tcBorders>
              <w:bottom w:val="single" w:sz="4" w:space="0" w:color="000000"/>
            </w:tcBorders>
          </w:tcPr>
          <w:p w14:paraId="25858CA9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1.</w:t>
            </w: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Terminology and Knowledge. Modern Research of Terminological Systems</w:t>
            </w: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0F71FB60" w14:textId="77777777" w:rsidR="005D08BD" w:rsidRPr="0050406A" w:rsidRDefault="00743BD3">
            <w:pPr>
              <w:ind w:left="180" w:right="1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Valentina A. Ikonnikova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(MGIMO University, Odintsovo Branch)</w:t>
            </w:r>
          </w:p>
          <w:p w14:paraId="22C54C65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Yulia</w:t>
            </w:r>
            <w:proofErr w:type="spellEnd"/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B. </w:t>
            </w:r>
            <w:proofErr w:type="spellStart"/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Tsverkun</w:t>
            </w:r>
            <w:proofErr w:type="spellEnd"/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(MGIMO University, Odintsovo Branch)</w:t>
            </w:r>
          </w:p>
          <w:p w14:paraId="06109337" w14:textId="77777777" w:rsidR="005D08BD" w:rsidRPr="0050406A" w:rsidRDefault="005D08BD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E1CA7" w:rsidRPr="00AE7E26" w14:paraId="7FA3D287" w14:textId="77777777">
        <w:tc>
          <w:tcPr>
            <w:tcW w:w="3572" w:type="dxa"/>
            <w:tcBorders>
              <w:bottom w:val="single" w:sz="4" w:space="0" w:color="000000"/>
            </w:tcBorders>
          </w:tcPr>
          <w:p w14:paraId="3969596B" w14:textId="77777777" w:rsidR="00EE1CA7" w:rsidRDefault="00EE1CA7" w:rsidP="00EE1CA7">
            <w:pPr>
              <w:spacing w:line="240" w:lineRule="auto"/>
              <w:ind w:left="360"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February, 18</w:t>
            </w:r>
          </w:p>
        </w:tc>
        <w:tc>
          <w:tcPr>
            <w:tcW w:w="5926" w:type="dxa"/>
            <w:tcBorders>
              <w:bottom w:val="single" w:sz="4" w:space="0" w:color="000000"/>
            </w:tcBorders>
          </w:tcPr>
          <w:p w14:paraId="199837DD" w14:textId="77777777" w:rsidR="00EE1CA7" w:rsidRPr="00EE1CA7" w:rsidRDefault="00EE1CA7" w:rsidP="00EE1CA7">
            <w:pPr>
              <w:spacing w:line="240" w:lineRule="auto"/>
              <w:ind w:left="180" w:right="1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1C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2.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Computational Linguistics: Tools of Corpus Linguistics, Modern Translation Technologies, Natural Language Processing. </w:t>
            </w:r>
          </w:p>
        </w:tc>
      </w:tr>
      <w:tr w:rsidR="005D08BD" w:rsidRPr="00AE7E26" w14:paraId="572D6C63" w14:textId="77777777">
        <w:trPr>
          <w:trHeight w:val="2265"/>
        </w:trPr>
        <w:tc>
          <w:tcPr>
            <w:tcW w:w="3572" w:type="dxa"/>
            <w:tcBorders>
              <w:top w:val="single" w:sz="4" w:space="0" w:color="000000"/>
              <w:bottom w:val="nil"/>
              <w:right w:val="nil"/>
            </w:tcBorders>
          </w:tcPr>
          <w:p w14:paraId="4AD07C8E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521</w:t>
            </w:r>
          </w:p>
        </w:tc>
        <w:tc>
          <w:tcPr>
            <w:tcW w:w="5926" w:type="dxa"/>
            <w:tcBorders>
              <w:top w:val="single" w:sz="4" w:space="0" w:color="000000"/>
              <w:left w:val="nil"/>
              <w:bottom w:val="nil"/>
            </w:tcBorders>
          </w:tcPr>
          <w:p w14:paraId="3B4722A3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Cooperation in Translator Training: Higher Educational Institutions - Industry Representatives - International Community</w:t>
            </w:r>
          </w:p>
          <w:p w14:paraId="330892E5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Elena V.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Glushko</w:t>
            </w:r>
            <w:proofErr w:type="spellEnd"/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6AF82033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Daniil Y.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Menchikov</w:t>
            </w:r>
            <w:proofErr w:type="spellEnd"/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4BF82988" w14:textId="77777777" w:rsidR="005D08BD" w:rsidRPr="0050406A" w:rsidRDefault="005D08BD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5E1A8E" w14:textId="77777777" w:rsidR="005D08BD" w:rsidRPr="0050406A" w:rsidRDefault="005D08BD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4A3F1A7" w14:textId="77777777" w:rsidR="005D08BD" w:rsidRPr="0050406A" w:rsidRDefault="005D08BD">
      <w:pPr>
        <w:rPr>
          <w:lang w:val="en-US"/>
        </w:rPr>
      </w:pPr>
    </w:p>
    <w:p w14:paraId="207A456C" w14:textId="77777777" w:rsidR="005D08BD" w:rsidRPr="0050406A" w:rsidRDefault="005D08BD">
      <w:pPr>
        <w:rPr>
          <w:lang w:val="en-US"/>
        </w:rPr>
      </w:pPr>
    </w:p>
    <w:p w14:paraId="0DC60B17" w14:textId="77777777" w:rsidR="005D08BD" w:rsidRPr="0050406A" w:rsidRDefault="005D08BD">
      <w:pPr>
        <w:rPr>
          <w:lang w:val="en-US"/>
        </w:rPr>
      </w:pPr>
    </w:p>
    <w:p w14:paraId="01A43672" w14:textId="77777777" w:rsidR="005D08BD" w:rsidRPr="0050406A" w:rsidRDefault="005D08BD">
      <w:pPr>
        <w:rPr>
          <w:lang w:val="en-US"/>
        </w:rPr>
      </w:pPr>
    </w:p>
    <w:p w14:paraId="13C952AA" w14:textId="77777777" w:rsidR="005D08BD" w:rsidRPr="0050406A" w:rsidRDefault="005D08BD">
      <w:pPr>
        <w:rPr>
          <w:lang w:val="en-US"/>
        </w:rPr>
      </w:pPr>
    </w:p>
    <w:p w14:paraId="2D74ED6C" w14:textId="77777777" w:rsidR="005D08BD" w:rsidRPr="0050406A" w:rsidRDefault="005D08BD">
      <w:pPr>
        <w:rPr>
          <w:lang w:val="en-US"/>
        </w:rPr>
      </w:pPr>
    </w:p>
    <w:p w14:paraId="79C506E9" w14:textId="77777777" w:rsidR="005D08BD" w:rsidRPr="0050406A" w:rsidRDefault="005D08BD">
      <w:pPr>
        <w:rPr>
          <w:lang w:val="en-US"/>
        </w:rPr>
      </w:pPr>
    </w:p>
    <w:p w14:paraId="16A70375" w14:textId="77777777" w:rsidR="005D08BD" w:rsidRPr="0050406A" w:rsidRDefault="005D08BD">
      <w:pPr>
        <w:rPr>
          <w:lang w:val="en-US"/>
        </w:rPr>
      </w:pPr>
    </w:p>
    <w:p w14:paraId="203C6377" w14:textId="77777777" w:rsidR="005D08BD" w:rsidRPr="0050406A" w:rsidRDefault="005D08BD">
      <w:pPr>
        <w:rPr>
          <w:lang w:val="en-US"/>
        </w:rPr>
      </w:pPr>
    </w:p>
    <w:p w14:paraId="47C09C67" w14:textId="77777777" w:rsidR="005D08BD" w:rsidRPr="0050406A" w:rsidRDefault="005D08BD">
      <w:pPr>
        <w:rPr>
          <w:lang w:val="en-US"/>
        </w:rPr>
      </w:pPr>
    </w:p>
    <w:p w14:paraId="433D02E5" w14:textId="77777777" w:rsidR="005D08BD" w:rsidRPr="0050406A" w:rsidRDefault="005D08BD">
      <w:pPr>
        <w:rPr>
          <w:lang w:val="en-US"/>
        </w:rPr>
      </w:pPr>
    </w:p>
    <w:tbl>
      <w:tblPr>
        <w:tblStyle w:val="Style26"/>
        <w:tblW w:w="9297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4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72"/>
        <w:gridCol w:w="5725"/>
      </w:tblGrid>
      <w:tr w:rsidR="005D08BD" w14:paraId="4E770C14" w14:textId="77777777">
        <w:tc>
          <w:tcPr>
            <w:tcW w:w="3572" w:type="dxa"/>
          </w:tcPr>
          <w:p w14:paraId="16A4DF1D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539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25" w:type="dxa"/>
          </w:tcPr>
          <w:p w14:paraId="4E101FCB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Перевод: перспективы развития теории и практики в цифровую эпоху.</w:t>
            </w:r>
          </w:p>
          <w:p w14:paraId="5BA09ACB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Тимко Наталья Валерьевна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Одинцовский филиал МГИМО МИД России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3B5F34BD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Пронина Елена Анатольевна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Колледж МГИМО МИД России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</w:tc>
      </w:tr>
      <w:tr w:rsidR="005D08BD" w14:paraId="47935BA2" w14:textId="77777777">
        <w:tc>
          <w:tcPr>
            <w:tcW w:w="3572" w:type="dxa"/>
          </w:tcPr>
          <w:p w14:paraId="481737CD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541 ауд.</w:t>
            </w:r>
          </w:p>
        </w:tc>
        <w:tc>
          <w:tcPr>
            <w:tcW w:w="5725" w:type="dxa"/>
          </w:tcPr>
          <w:p w14:paraId="3DC499D3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Дискурсивные исследования: междисциплинарность, интертекстуальность, поликодовость.</w:t>
            </w:r>
          </w:p>
          <w:p w14:paraId="3A4E1223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Федоровская Виктория Олеговна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(Институт лингвистики и межкультурной коммуникации Сеченовского университета)</w:t>
            </w:r>
          </w:p>
          <w:p w14:paraId="601AA46D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Горохова Дарья Вадимовна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Одинцовский филиал МГИМО МИД России)</w:t>
            </w:r>
          </w:p>
          <w:p w14:paraId="7922D005" w14:textId="77777777" w:rsidR="005D08BD" w:rsidRDefault="005D08BD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5D08BD" w14:paraId="379FBAA7" w14:textId="77777777">
        <w:tc>
          <w:tcPr>
            <w:tcW w:w="3572" w:type="dxa"/>
          </w:tcPr>
          <w:p w14:paraId="7B2F2D97" w14:textId="77777777" w:rsidR="005D08BD" w:rsidRDefault="00743BD3">
            <w:pPr>
              <w:ind w:right="-2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523 ауд.</w:t>
            </w:r>
          </w:p>
        </w:tc>
        <w:tc>
          <w:tcPr>
            <w:tcW w:w="5725" w:type="dxa"/>
          </w:tcPr>
          <w:p w14:paraId="5BF4EE98" w14:textId="77777777" w:rsidR="005D08BD" w:rsidRDefault="00743BD3">
            <w:pPr>
              <w:ind w:right="141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Лингвокультурология и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межкультурная </w:t>
            </w:r>
            <w:r w:rsidR="003D5183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коммуникация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 цифровую эпоху: от безэквивалентной лексики к мультикультурному онлайн  дискурсу.</w:t>
            </w:r>
          </w:p>
          <w:p w14:paraId="5E72170E" w14:textId="77777777" w:rsidR="005D08BD" w:rsidRDefault="00743BD3">
            <w:pPr>
              <w:ind w:right="141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 xml:space="preserve">Паршина Наталья Дмитриевна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(Одинцовский филиал МГИМО МИД России)</w:t>
            </w:r>
          </w:p>
          <w:p w14:paraId="59EB6C1F" w14:textId="77777777" w:rsidR="005D08BD" w:rsidRDefault="00743BD3">
            <w:pPr>
              <w:spacing w:line="240" w:lineRule="auto"/>
              <w:ind w:righ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Шоботенко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 xml:space="preserve"> Анастасия Владимировна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(Одинцовский филиал МГИМО МИД России)</w:t>
            </w:r>
          </w:p>
        </w:tc>
      </w:tr>
      <w:tr w:rsidR="005D08BD" w14:paraId="3CEF7261" w14:textId="77777777">
        <w:tc>
          <w:tcPr>
            <w:tcW w:w="3572" w:type="dxa"/>
          </w:tcPr>
          <w:p w14:paraId="05C866E6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ауд.</w:t>
            </w:r>
          </w:p>
        </w:tc>
        <w:tc>
          <w:tcPr>
            <w:tcW w:w="5725" w:type="dxa"/>
          </w:tcPr>
          <w:p w14:paraId="74202AF1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6Б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Лингвокультурология и межкультурная коммуникация в цифровую эпоху: от безэквивалентной лексики к мультикультурному онлайн дискурсу.</w:t>
            </w:r>
          </w:p>
          <w:p w14:paraId="111C51E5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Зуева Виктория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Михайловна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Одинцовский филиал МГИМО МИД России)</w:t>
            </w:r>
          </w:p>
          <w:p w14:paraId="067E78DD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Колоскова Ольга Анатольевна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(Одинцовский филиал МГИМО МИД России)</w:t>
            </w:r>
          </w:p>
        </w:tc>
      </w:tr>
      <w:tr w:rsidR="005D08BD" w14:paraId="042620C7" w14:textId="77777777">
        <w:trPr>
          <w:trHeight w:val="2580"/>
        </w:trPr>
        <w:tc>
          <w:tcPr>
            <w:tcW w:w="3572" w:type="dxa"/>
          </w:tcPr>
          <w:p w14:paraId="4903C0A4" w14:textId="77777777" w:rsidR="005D08BD" w:rsidRDefault="0050406A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44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743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ауд.</w:t>
            </w:r>
          </w:p>
        </w:tc>
        <w:tc>
          <w:tcPr>
            <w:tcW w:w="5725" w:type="dxa"/>
          </w:tcPr>
          <w:p w14:paraId="30021F68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Методология синхронной и асинхронной работы в аудитории и на современных обучающих платформах. </w:t>
            </w:r>
          </w:p>
          <w:p w14:paraId="5C7BABBA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Бухтеева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Елена Евгеньевна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(Одинцовский филиал МГИМО МИД России)</w:t>
            </w:r>
          </w:p>
          <w:p w14:paraId="0F77DB56" w14:textId="77777777" w:rsidR="005D08BD" w:rsidRDefault="00743BD3">
            <w:pPr>
              <w:spacing w:line="240" w:lineRule="auto"/>
              <w:ind w:left="177" w:right="141"/>
              <w:rPr>
                <w:b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Логунова Ксения Александровна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(Одинцовский филиал МГИМО МИД России)</w:t>
            </w:r>
          </w:p>
        </w:tc>
      </w:tr>
    </w:tbl>
    <w:p w14:paraId="45C41E0D" w14:textId="77777777" w:rsidR="005D08BD" w:rsidRDefault="00743BD3">
      <w:pPr>
        <w:tabs>
          <w:tab w:val="left" w:pos="5517"/>
        </w:tabs>
      </w:pPr>
      <w:r>
        <w:tab/>
      </w:r>
    </w:p>
    <w:p w14:paraId="0FC1B590" w14:textId="77777777" w:rsidR="005D08BD" w:rsidRDefault="005D08BD">
      <w:pPr>
        <w:tabs>
          <w:tab w:val="left" w:pos="5517"/>
        </w:tabs>
      </w:pPr>
    </w:p>
    <w:p w14:paraId="155F0AD0" w14:textId="77777777" w:rsidR="005D08BD" w:rsidRDefault="005D08BD">
      <w:pPr>
        <w:tabs>
          <w:tab w:val="left" w:pos="5517"/>
        </w:tabs>
      </w:pPr>
    </w:p>
    <w:p w14:paraId="7A2E9B8F" w14:textId="77777777" w:rsidR="005D08BD" w:rsidRDefault="005D08BD">
      <w:pPr>
        <w:tabs>
          <w:tab w:val="left" w:pos="5517"/>
        </w:tabs>
      </w:pPr>
    </w:p>
    <w:p w14:paraId="6912C085" w14:textId="77777777" w:rsidR="005D08BD" w:rsidRDefault="005D08BD">
      <w:pPr>
        <w:tabs>
          <w:tab w:val="left" w:pos="5517"/>
        </w:tabs>
      </w:pPr>
    </w:p>
    <w:p w14:paraId="0F70AD06" w14:textId="77777777" w:rsidR="005D08BD" w:rsidRDefault="005D08BD">
      <w:pPr>
        <w:tabs>
          <w:tab w:val="left" w:pos="5517"/>
        </w:tabs>
      </w:pPr>
    </w:p>
    <w:p w14:paraId="70AA7892" w14:textId="77777777" w:rsidR="005D08BD" w:rsidRDefault="005D08BD">
      <w:pPr>
        <w:tabs>
          <w:tab w:val="left" w:pos="5517"/>
        </w:tabs>
      </w:pPr>
    </w:p>
    <w:p w14:paraId="56E07E7C" w14:textId="77777777" w:rsidR="005D08BD" w:rsidRDefault="005D08BD">
      <w:pPr>
        <w:tabs>
          <w:tab w:val="left" w:pos="5517"/>
        </w:tabs>
      </w:pPr>
    </w:p>
    <w:p w14:paraId="7D614837" w14:textId="77777777" w:rsidR="005D08BD" w:rsidRDefault="005D08BD">
      <w:pPr>
        <w:tabs>
          <w:tab w:val="left" w:pos="5517"/>
        </w:tabs>
      </w:pPr>
    </w:p>
    <w:tbl>
      <w:tblPr>
        <w:tblStyle w:val="Style27"/>
        <w:tblW w:w="9496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4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72"/>
        <w:gridCol w:w="5924"/>
      </w:tblGrid>
      <w:tr w:rsidR="005D08BD" w:rsidRPr="00AE7E26" w14:paraId="5F8A0D04" w14:textId="77777777">
        <w:trPr>
          <w:trHeight w:val="1960"/>
        </w:trPr>
        <w:tc>
          <w:tcPr>
            <w:tcW w:w="3572" w:type="dxa"/>
          </w:tcPr>
          <w:p w14:paraId="181C58C6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24" w:type="dxa"/>
          </w:tcPr>
          <w:p w14:paraId="128661E6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Translation: Digital Era Prospects for the Development of Theory and Practice</w:t>
            </w:r>
          </w:p>
          <w:p w14:paraId="48667059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Natalya V. Timko 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1CF0DE3A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Elena A.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Pronina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5D08BD" w:rsidRPr="00AE7E26" w14:paraId="3C3D2887" w14:textId="77777777">
        <w:trPr>
          <w:trHeight w:val="2245"/>
        </w:trPr>
        <w:tc>
          <w:tcPr>
            <w:tcW w:w="3572" w:type="dxa"/>
          </w:tcPr>
          <w:p w14:paraId="4E224A43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24" w:type="dxa"/>
          </w:tcPr>
          <w:p w14:paraId="1487D731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Discourse Research: Interdisciplinarity, Intertextuality, </w:t>
            </w:r>
            <w:proofErr w:type="spellStart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Polycodes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A572707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Victoria O.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Fedorovskaya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50406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Sechenov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University)</w:t>
            </w:r>
          </w:p>
          <w:p w14:paraId="3C81022C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Dariya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V.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Gorokhova</w:t>
            </w:r>
            <w:proofErr w:type="spellEnd"/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(MGIMO University, Odintsovo Branch)</w:t>
            </w:r>
          </w:p>
        </w:tc>
      </w:tr>
      <w:tr w:rsidR="005D08BD" w:rsidRPr="00AE7E26" w14:paraId="7902FB75" w14:textId="77777777">
        <w:trPr>
          <w:trHeight w:val="2452"/>
        </w:trPr>
        <w:tc>
          <w:tcPr>
            <w:tcW w:w="3572" w:type="dxa"/>
          </w:tcPr>
          <w:p w14:paraId="11489505" w14:textId="77777777" w:rsidR="005D08BD" w:rsidRDefault="00743BD3">
            <w:pPr>
              <w:ind w:right="-2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24" w:type="dxa"/>
          </w:tcPr>
          <w:p w14:paraId="2889895B" w14:textId="77777777" w:rsidR="005D08BD" w:rsidRPr="0050406A" w:rsidRDefault="00743BD3">
            <w:pPr>
              <w:spacing w:line="240" w:lineRule="auto"/>
              <w:ind w:left="178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Cultural Linguistics and Cross-cultural Communication of the Digital Era: from Semantic Voids to Multicultural Online Discourse.  </w:t>
            </w:r>
          </w:p>
          <w:p w14:paraId="3F6725CD" w14:textId="77777777" w:rsidR="005D08BD" w:rsidRPr="0050406A" w:rsidRDefault="00743BD3">
            <w:pPr>
              <w:spacing w:line="240" w:lineRule="auto"/>
              <w:ind w:left="178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Natalya D.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Parshina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(MGIMO University, Odintsovo Branch)</w:t>
            </w:r>
          </w:p>
          <w:p w14:paraId="7321F6B9" w14:textId="77777777" w:rsidR="005D08BD" w:rsidRPr="0050406A" w:rsidRDefault="00743BD3">
            <w:pPr>
              <w:spacing w:line="240" w:lineRule="auto"/>
              <w:ind w:left="178" w:righ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Anastasiya V.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Shobotenko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(MGIMO University, Odintsovo Branch)</w:t>
            </w:r>
          </w:p>
        </w:tc>
      </w:tr>
      <w:tr w:rsidR="005D08BD" w:rsidRPr="00AE7E26" w14:paraId="1973CD5F" w14:textId="77777777">
        <w:trPr>
          <w:trHeight w:val="3019"/>
        </w:trPr>
        <w:tc>
          <w:tcPr>
            <w:tcW w:w="3572" w:type="dxa"/>
          </w:tcPr>
          <w:p w14:paraId="0275B935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24" w:type="dxa"/>
          </w:tcPr>
          <w:p w14:paraId="794EE9E9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6B</w:t>
            </w:r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Cultural Linguistics and Cross-cultural Communication of the Digital Era: from Semantic Voids to Multicultural Online Discourse.</w:t>
            </w:r>
          </w:p>
          <w:p w14:paraId="637090AC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Victoria V. Zueva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(MGIMO University, Odintsovo Branch)</w:t>
            </w:r>
          </w:p>
          <w:p w14:paraId="706AFF28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Olga A.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Koloskova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(MGIMO University, Odintsovo Branch)</w:t>
            </w:r>
          </w:p>
          <w:p w14:paraId="53CB9837" w14:textId="77777777" w:rsidR="005D08BD" w:rsidRPr="0050406A" w:rsidRDefault="005D08BD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9B6B65" w14:textId="77777777" w:rsidR="005D08BD" w:rsidRPr="0050406A" w:rsidRDefault="005D08BD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D08BD" w:rsidRPr="00AE7E26" w14:paraId="499B503B" w14:textId="77777777">
        <w:tc>
          <w:tcPr>
            <w:tcW w:w="3572" w:type="dxa"/>
          </w:tcPr>
          <w:p w14:paraId="0A9A7A86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 w:rsidR="00504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44</w:t>
            </w:r>
            <w:r w:rsidR="0050406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24" w:type="dxa"/>
          </w:tcPr>
          <w:p w14:paraId="635B2551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Methods of Synchronous and Asynchronous Work in Class and on Modern Educational Platforms.</w:t>
            </w:r>
          </w:p>
          <w:p w14:paraId="3AB38EEF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Elena Y.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Bukhteeva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(MGIMO University, Odintsovo Branch)</w:t>
            </w:r>
          </w:p>
          <w:p w14:paraId="157F3FFE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Kseniya A.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Logunova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MGIMO University, Odintsovo Branch)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 xml:space="preserve"> </w:t>
            </w:r>
          </w:p>
          <w:p w14:paraId="4DC6AC98" w14:textId="77777777" w:rsidR="005D08BD" w:rsidRPr="0050406A" w:rsidRDefault="005D08BD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</w:p>
          <w:p w14:paraId="59D81B55" w14:textId="77777777" w:rsidR="005D08BD" w:rsidRPr="0050406A" w:rsidRDefault="005D08BD">
            <w:pPr>
              <w:spacing w:line="240" w:lineRule="auto"/>
              <w:ind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29D7D18" w14:textId="77777777" w:rsidR="005D08BD" w:rsidRPr="0050406A" w:rsidRDefault="005D08BD">
            <w:pPr>
              <w:spacing w:line="240" w:lineRule="auto"/>
              <w:ind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ED4ED2A" w14:textId="77777777" w:rsidR="005D08BD" w:rsidRPr="0050406A" w:rsidRDefault="005D08BD">
            <w:pPr>
              <w:spacing w:line="240" w:lineRule="auto"/>
              <w:ind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6661B788" w14:textId="77777777" w:rsidR="005D08BD" w:rsidRPr="0050406A" w:rsidRDefault="005D08BD">
      <w:pPr>
        <w:rPr>
          <w:lang w:val="en-US"/>
        </w:rPr>
      </w:pPr>
    </w:p>
    <w:p w14:paraId="4DCABCEA" w14:textId="77777777" w:rsidR="005D08BD" w:rsidRPr="0050406A" w:rsidRDefault="005D08BD">
      <w:pPr>
        <w:rPr>
          <w:lang w:val="en-US"/>
        </w:rPr>
      </w:pPr>
    </w:p>
    <w:p w14:paraId="75BE350C" w14:textId="77777777" w:rsidR="005D08BD" w:rsidRPr="0050406A" w:rsidRDefault="005D08BD">
      <w:pPr>
        <w:rPr>
          <w:lang w:val="en-US"/>
        </w:rPr>
      </w:pPr>
    </w:p>
    <w:p w14:paraId="1D05F79C" w14:textId="77777777" w:rsidR="005D08BD" w:rsidRPr="0050406A" w:rsidRDefault="005D08BD">
      <w:pPr>
        <w:rPr>
          <w:lang w:val="en-US"/>
        </w:rPr>
      </w:pPr>
    </w:p>
    <w:p w14:paraId="08F8E508" w14:textId="77777777" w:rsidR="005D08BD" w:rsidRPr="0050406A" w:rsidRDefault="005D08BD">
      <w:pPr>
        <w:rPr>
          <w:lang w:val="en-US"/>
        </w:rPr>
      </w:pPr>
    </w:p>
    <w:p w14:paraId="4F7710B6" w14:textId="77777777" w:rsidR="005D08BD" w:rsidRPr="0050406A" w:rsidRDefault="005D08BD">
      <w:pPr>
        <w:rPr>
          <w:lang w:val="en-US"/>
        </w:rPr>
      </w:pPr>
    </w:p>
    <w:p w14:paraId="25C907C9" w14:textId="77777777" w:rsidR="005D08BD" w:rsidRPr="0050406A" w:rsidRDefault="005D08BD">
      <w:pPr>
        <w:rPr>
          <w:lang w:val="en-US"/>
        </w:rPr>
      </w:pPr>
    </w:p>
    <w:p w14:paraId="2C3C728D" w14:textId="77777777" w:rsidR="005D08BD" w:rsidRPr="0050406A" w:rsidRDefault="005D08BD">
      <w:pPr>
        <w:rPr>
          <w:lang w:val="en-US"/>
        </w:rPr>
      </w:pPr>
    </w:p>
    <w:p w14:paraId="26035E78" w14:textId="77777777" w:rsidR="005D08BD" w:rsidRPr="0050406A" w:rsidRDefault="005D08BD">
      <w:pPr>
        <w:rPr>
          <w:lang w:val="en-US"/>
        </w:rPr>
      </w:pPr>
    </w:p>
    <w:p w14:paraId="6A4BF3DD" w14:textId="77777777" w:rsidR="005D08BD" w:rsidRPr="0050406A" w:rsidRDefault="005D08BD">
      <w:pPr>
        <w:rPr>
          <w:lang w:val="en-US"/>
        </w:rPr>
      </w:pPr>
    </w:p>
    <w:tbl>
      <w:tblPr>
        <w:tblStyle w:val="Style28"/>
        <w:tblW w:w="9496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4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72"/>
        <w:gridCol w:w="5924"/>
      </w:tblGrid>
      <w:tr w:rsidR="005D08BD" w14:paraId="1672D938" w14:textId="77777777">
        <w:tc>
          <w:tcPr>
            <w:tcW w:w="3572" w:type="dxa"/>
          </w:tcPr>
          <w:p w14:paraId="7ED7500E" w14:textId="77777777" w:rsidR="005D08BD" w:rsidRDefault="00743BD3">
            <w:pPr>
              <w:spacing w:line="240" w:lineRule="auto"/>
              <w:ind w:right="-25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517 ауд.</w:t>
            </w:r>
          </w:p>
        </w:tc>
        <w:tc>
          <w:tcPr>
            <w:tcW w:w="5924" w:type="dxa"/>
          </w:tcPr>
          <w:p w14:paraId="25272312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Преподавание языков для специальных целей: актуальные вопросы теории и практики.</w:t>
            </w:r>
          </w:p>
          <w:p w14:paraId="69793849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Морозова Анна Леонидовна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(Одинцовский филиал МГИМО МИД России)</w:t>
            </w:r>
          </w:p>
          <w:p w14:paraId="6A71450C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Салькова Наталья Владимировна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(Одинцовский филиал МГИМО МИД России)</w:t>
            </w:r>
          </w:p>
        </w:tc>
      </w:tr>
      <w:tr w:rsidR="005D08BD" w14:paraId="411DAABE" w14:textId="77777777">
        <w:tc>
          <w:tcPr>
            <w:tcW w:w="3572" w:type="dxa"/>
          </w:tcPr>
          <w:p w14:paraId="4F03F67C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538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ауд.</w:t>
            </w:r>
          </w:p>
        </w:tc>
        <w:tc>
          <w:tcPr>
            <w:tcW w:w="5924" w:type="dxa"/>
          </w:tcPr>
          <w:p w14:paraId="6613D547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8Б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Преподавание языков для специальных целей: актуальные вопросы теории и практики.</w:t>
            </w:r>
          </w:p>
          <w:p w14:paraId="21E9E3A8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Агафонова Ольга Александровна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(Одинцовский филиал МГИМО МИД России)</w:t>
            </w:r>
          </w:p>
          <w:p w14:paraId="24CF55DC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Брагина Светлана Васильевна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(Одинцовский филиал МГИМО МИД России)</w:t>
            </w:r>
          </w:p>
        </w:tc>
      </w:tr>
      <w:tr w:rsidR="005D08BD" w14:paraId="68E106A6" w14:textId="77777777">
        <w:tc>
          <w:tcPr>
            <w:tcW w:w="3572" w:type="dxa"/>
          </w:tcPr>
          <w:p w14:paraId="2A2C225A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525 ауд.</w:t>
            </w:r>
          </w:p>
        </w:tc>
        <w:tc>
          <w:tcPr>
            <w:tcW w:w="5924" w:type="dxa"/>
          </w:tcPr>
          <w:p w14:paraId="7A2E9CAD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Лексикология и лексикография в цифровую эпоху.</w:t>
            </w:r>
          </w:p>
          <w:p w14:paraId="693D8BB6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Гусейнова Наталия Александровна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(Одинцовский филиал МГИМО МИД России)</w:t>
            </w:r>
          </w:p>
          <w:p w14:paraId="7925B07C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color w:val="8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Алпатов Владислав Викторович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Московский городской педагогический университет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5F0906A" w14:textId="77777777" w:rsidR="005D08BD" w:rsidRDefault="005D08BD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color w:val="808080"/>
                <w:sz w:val="24"/>
                <w:szCs w:val="24"/>
              </w:rPr>
            </w:pPr>
          </w:p>
        </w:tc>
      </w:tr>
      <w:tr w:rsidR="005D08BD" w14:paraId="39E7E283" w14:textId="77777777">
        <w:tc>
          <w:tcPr>
            <w:tcW w:w="3572" w:type="dxa"/>
          </w:tcPr>
          <w:p w14:paraId="1BC90DD6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 ауд.</w:t>
            </w:r>
          </w:p>
        </w:tc>
        <w:tc>
          <w:tcPr>
            <w:tcW w:w="5924" w:type="dxa"/>
          </w:tcPr>
          <w:p w14:paraId="0B248411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Современное литературоведение: теоретические и прикладные проблемы. Филологический анализ художественных текстов.</w:t>
            </w:r>
          </w:p>
          <w:p w14:paraId="12EB31EE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Полехина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Майя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 xml:space="preserve">Михайловна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(Одинцовский филиал МГИМО МИД России)</w:t>
            </w:r>
          </w:p>
          <w:p w14:paraId="63E74250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Нефагина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Галина Львовна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Поморская академия, Польша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D08BD" w14:paraId="504369DF" w14:textId="77777777">
        <w:tc>
          <w:tcPr>
            <w:tcW w:w="3572" w:type="dxa"/>
          </w:tcPr>
          <w:p w14:paraId="0FE98134" w14:textId="77777777" w:rsidR="005D08BD" w:rsidRDefault="0050406A">
            <w:pPr>
              <w:spacing w:line="240" w:lineRule="auto"/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</w:t>
            </w:r>
            <w:r w:rsidR="00743BD3">
              <w:rPr>
                <w:rFonts w:ascii="Times New Roman" w:hAnsi="Times New Roman" w:cs="Times New Roman"/>
                <w:sz w:val="24"/>
                <w:szCs w:val="24"/>
              </w:rPr>
              <w:t xml:space="preserve"> ауд.</w:t>
            </w:r>
          </w:p>
        </w:tc>
        <w:tc>
          <w:tcPr>
            <w:tcW w:w="5924" w:type="dxa"/>
          </w:tcPr>
          <w:p w14:paraId="0C0E518E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10Б.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Современное литературоведение: теоретические и прикладные проблемы. Филологический анализ художественных текстов.</w:t>
            </w:r>
          </w:p>
          <w:p w14:paraId="1C5B67C4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Минералова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Ирина Георгиевна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(Московский педагогический государственный университет)</w:t>
            </w:r>
          </w:p>
          <w:p w14:paraId="79A88000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Титова Наталья Станиславовна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(Одинцовский филиал МГИМО МИД России)</w:t>
            </w:r>
          </w:p>
        </w:tc>
      </w:tr>
      <w:tr w:rsidR="005D08BD" w14:paraId="1C968178" w14:textId="77777777">
        <w:tc>
          <w:tcPr>
            <w:tcW w:w="3572" w:type="dxa"/>
            <w:shd w:val="clear" w:color="auto" w:fill="D9D9D9"/>
          </w:tcPr>
          <w:p w14:paraId="4541832D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16.30-17.00</w:t>
            </w:r>
          </w:p>
          <w:p w14:paraId="7D523627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Холл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этажа перед 542 ауд.</w:t>
            </w:r>
          </w:p>
        </w:tc>
        <w:tc>
          <w:tcPr>
            <w:tcW w:w="5924" w:type="dxa"/>
            <w:shd w:val="clear" w:color="auto" w:fill="D9D9D9"/>
          </w:tcPr>
          <w:p w14:paraId="55F46A15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Кофе-пауза</w:t>
            </w:r>
          </w:p>
        </w:tc>
      </w:tr>
      <w:tr w:rsidR="005D08BD" w14:paraId="3A35B170" w14:textId="77777777">
        <w:tc>
          <w:tcPr>
            <w:tcW w:w="3572" w:type="dxa"/>
            <w:shd w:val="clear" w:color="auto" w:fill="auto"/>
          </w:tcPr>
          <w:p w14:paraId="54F1AA44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17.00-18.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561DCC17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ауд.</w:t>
            </w:r>
          </w:p>
          <w:p w14:paraId="502B82F1" w14:textId="77777777" w:rsidR="005D08BD" w:rsidRDefault="005D08BD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  <w:shd w:val="clear" w:color="auto" w:fill="auto"/>
          </w:tcPr>
          <w:p w14:paraId="304B49AB" w14:textId="77777777" w:rsidR="005D08BD" w:rsidRDefault="00743BD3">
            <w:pPr>
              <w:spacing w:after="160" w:line="240" w:lineRule="auto"/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Пленарное заседание</w:t>
            </w:r>
          </w:p>
          <w:p w14:paraId="5355F119" w14:textId="77777777" w:rsidR="005D08BD" w:rsidRDefault="00743BD3">
            <w:pPr>
              <w:spacing w:after="160"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Иконникова Валентина Александровна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декан факультета лингвистики и межкультурной коммуникации, доктор филологических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наук, доцент</w:t>
            </w:r>
          </w:p>
          <w:p w14:paraId="230F2CF7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Сопредседатель: Паршина Наталья Дмитриевна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кандидат филологических наук, доцент,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и.о. зав. кафедрой лингвистики и переводоведения</w:t>
            </w:r>
          </w:p>
          <w:p w14:paraId="183CD441" w14:textId="77777777" w:rsidR="005D08BD" w:rsidRDefault="00743BD3">
            <w:pPr>
              <w:numPr>
                <w:ilvl w:val="0"/>
                <w:numId w:val="3"/>
              </w:numPr>
              <w:spacing w:line="240" w:lineRule="auto"/>
              <w:ind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>Гавриленко Наталья Николаевна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(Российский университет дружбы народов)</w:t>
            </w:r>
          </w:p>
          <w:p w14:paraId="70A770E4" w14:textId="77777777" w:rsidR="005D08BD" w:rsidRDefault="00743BD3">
            <w:pPr>
              <w:numPr>
                <w:ilvl w:val="0"/>
                <w:numId w:val="3"/>
              </w:numPr>
              <w:spacing w:line="240" w:lineRule="auto"/>
              <w:ind w:right="141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>Эпштейн Михаил Наумович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(Университет Эмори, Атланта, США)</w:t>
            </w:r>
          </w:p>
          <w:p w14:paraId="62A2CC45" w14:textId="77777777" w:rsidR="005D08BD" w:rsidRDefault="00743BD3">
            <w:pPr>
              <w:numPr>
                <w:ilvl w:val="0"/>
                <w:numId w:val="3"/>
              </w:numPr>
              <w:spacing w:after="160" w:line="240" w:lineRule="auto"/>
              <w:ind w:right="141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b/>
                <w:color w:val="202122"/>
                <w:sz w:val="24"/>
                <w:szCs w:val="24"/>
              </w:rPr>
              <w:t xml:space="preserve">Окунев Игорь Юрьевич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(МГИМО МИД России)</w:t>
            </w:r>
          </w:p>
          <w:p w14:paraId="1A834D35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lastRenderedPageBreak/>
              <w:br/>
            </w:r>
          </w:p>
        </w:tc>
      </w:tr>
    </w:tbl>
    <w:p w14:paraId="38E4DE98" w14:textId="77777777" w:rsidR="005D08BD" w:rsidRDefault="005D08BD"/>
    <w:p w14:paraId="3F3C3CF1" w14:textId="77777777" w:rsidR="005D08BD" w:rsidRDefault="005D08BD"/>
    <w:p w14:paraId="04FACD95" w14:textId="77777777" w:rsidR="005D08BD" w:rsidRDefault="005D08BD"/>
    <w:p w14:paraId="24AD936A" w14:textId="77777777" w:rsidR="005D08BD" w:rsidRDefault="005D08BD"/>
    <w:p w14:paraId="31FD0B85" w14:textId="77777777" w:rsidR="005D08BD" w:rsidRDefault="005D08BD"/>
    <w:p w14:paraId="53AFC821" w14:textId="77777777" w:rsidR="005D08BD" w:rsidRDefault="005D08BD"/>
    <w:tbl>
      <w:tblPr>
        <w:tblStyle w:val="Style29"/>
        <w:tblW w:w="9496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4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72"/>
        <w:gridCol w:w="5924"/>
      </w:tblGrid>
      <w:tr w:rsidR="005D08BD" w:rsidRPr="00AE7E26" w14:paraId="31406FF4" w14:textId="77777777">
        <w:tc>
          <w:tcPr>
            <w:tcW w:w="3572" w:type="dxa"/>
          </w:tcPr>
          <w:p w14:paraId="199D7986" w14:textId="77777777" w:rsidR="005D08BD" w:rsidRDefault="005D08BD">
            <w:pPr>
              <w:ind w:right="-2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94BD3DC" w14:textId="77777777" w:rsidR="005D08BD" w:rsidRDefault="00743BD3">
            <w:pPr>
              <w:ind w:right="-2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24" w:type="dxa"/>
          </w:tcPr>
          <w:p w14:paraId="7D0B7204" w14:textId="77777777" w:rsidR="005D08BD" w:rsidRPr="0050406A" w:rsidRDefault="005D08BD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B21EE27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8A</w:t>
            </w:r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Teaching Foreign Languages for Specific Purposes: Issues of Theory and Practice.</w:t>
            </w:r>
            <w:r w:rsidRPr="00504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1FBA1AD2" w14:textId="77777777" w:rsidR="005D08BD" w:rsidRPr="0050406A" w:rsidRDefault="00743BD3">
            <w:pPr>
              <w:spacing w:line="240" w:lineRule="auto"/>
              <w:ind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Anna L.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Morozova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(MGIMO University, Odintsovo Branch)</w:t>
            </w:r>
          </w:p>
          <w:p w14:paraId="41A3BD29" w14:textId="77777777" w:rsidR="005D08BD" w:rsidRPr="0050406A" w:rsidRDefault="00743BD3">
            <w:pPr>
              <w:spacing w:line="240" w:lineRule="auto"/>
              <w:ind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Nataliya V.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Salkova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(MGIMO University, Odintsovo Branch)</w:t>
            </w:r>
          </w:p>
          <w:p w14:paraId="419CA3B0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  <w:br/>
            </w:r>
            <w:r w:rsidRPr="0050406A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  <w:br/>
            </w:r>
          </w:p>
        </w:tc>
      </w:tr>
      <w:tr w:rsidR="005D08BD" w:rsidRPr="00AE7E26" w14:paraId="5AB3A143" w14:textId="77777777">
        <w:tc>
          <w:tcPr>
            <w:tcW w:w="3572" w:type="dxa"/>
          </w:tcPr>
          <w:p w14:paraId="1013B564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24" w:type="dxa"/>
          </w:tcPr>
          <w:p w14:paraId="5F227752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8B</w:t>
            </w:r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Teaching Foreign Languages for Specific Purposes: Issues of Theory and Practice</w:t>
            </w:r>
          </w:p>
          <w:p w14:paraId="48487542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Olga A.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Agafonova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(MGIMO University, Odintsovo Branch)</w:t>
            </w:r>
          </w:p>
          <w:p w14:paraId="1EC7311B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Svetlana V.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Bragina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(MGIMO University, Odintsovo Branch)</w:t>
            </w:r>
          </w:p>
        </w:tc>
      </w:tr>
      <w:tr w:rsidR="005D08BD" w:rsidRPr="00AE7E26" w14:paraId="2FE6C49E" w14:textId="77777777">
        <w:tc>
          <w:tcPr>
            <w:tcW w:w="3572" w:type="dxa"/>
          </w:tcPr>
          <w:p w14:paraId="383E79FB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24" w:type="dxa"/>
          </w:tcPr>
          <w:p w14:paraId="4FDA6893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Lexicology and Lexicography of the Digital Era.</w:t>
            </w:r>
            <w:r w:rsidRPr="0050406A">
              <w:rPr>
                <w:rFonts w:ascii="Times New Roman" w:eastAsia="Times New Roman" w:hAnsi="Times New Roman" w:cs="Times New Roman"/>
                <w:b/>
                <w:color w:val="808080"/>
                <w:sz w:val="24"/>
                <w:szCs w:val="24"/>
                <w:lang w:val="en-US"/>
              </w:rPr>
              <w:br/>
            </w:r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Natalia A. </w:t>
            </w:r>
            <w:proofErr w:type="spellStart"/>
            <w:proofErr w:type="gramStart"/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Guseinova</w:t>
            </w:r>
            <w:proofErr w:type="spellEnd"/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University, Odintsovo Branch)</w:t>
            </w:r>
          </w:p>
          <w:p w14:paraId="08EAB9CE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Vladislav V.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Alpatov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hyperlink r:id="rId18">
              <w:r w:rsidRPr="0050406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oscow City Universit</w:t>
              </w:r>
            </w:hyperlink>
            <w:hyperlink r:id="rId19">
              <w:r w:rsidRPr="0050406A">
                <w:rPr>
                  <w:rFonts w:ascii="Times New Roman" w:hAnsi="Times New Roman" w:cs="Times New Roman"/>
                  <w:color w:val="202122"/>
                  <w:sz w:val="24"/>
                  <w:szCs w:val="24"/>
                  <w:lang w:val="en-US"/>
                </w:rPr>
                <w:t>y</w:t>
              </w:r>
            </w:hyperlink>
            <w:r w:rsidRPr="0050406A"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lang w:val="en-US"/>
              </w:rPr>
              <w:t>)</w:t>
            </w:r>
            <w:r w:rsidRPr="0050406A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/>
              </w:rPr>
              <w:br/>
            </w:r>
          </w:p>
        </w:tc>
      </w:tr>
      <w:tr w:rsidR="005D08BD" w:rsidRPr="00AE7E26" w14:paraId="4A5FD16F" w14:textId="77777777">
        <w:tc>
          <w:tcPr>
            <w:tcW w:w="3572" w:type="dxa"/>
          </w:tcPr>
          <w:p w14:paraId="43119E64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421</w:t>
            </w:r>
          </w:p>
        </w:tc>
        <w:tc>
          <w:tcPr>
            <w:tcW w:w="5924" w:type="dxa"/>
          </w:tcPr>
          <w:p w14:paraId="15F636A0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10A.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Modern Literature Studies: Theoretical and Applied Problems. Philological Analysis of Literary Texts.</w:t>
            </w:r>
          </w:p>
          <w:p w14:paraId="219A58DD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Mayya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Polekhina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394FEDBA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Galina L.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Nefagina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(Pomeranian University (Poland))</w:t>
            </w:r>
          </w:p>
        </w:tc>
      </w:tr>
      <w:tr w:rsidR="005D08BD" w:rsidRPr="00AE7E26" w14:paraId="15C3766E" w14:textId="77777777">
        <w:tc>
          <w:tcPr>
            <w:tcW w:w="3572" w:type="dxa"/>
          </w:tcPr>
          <w:p w14:paraId="58F2797F" w14:textId="77777777" w:rsidR="005D08BD" w:rsidRPr="0050406A" w:rsidRDefault="0050406A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</w:t>
            </w:r>
          </w:p>
        </w:tc>
        <w:tc>
          <w:tcPr>
            <w:tcW w:w="5924" w:type="dxa"/>
          </w:tcPr>
          <w:p w14:paraId="692BE5BC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10B.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Modern Literature Studies: Theoretical and Applied Problems. Philological Analysis of Literary Texts.</w:t>
            </w:r>
          </w:p>
          <w:p w14:paraId="54194D04" w14:textId="77777777" w:rsidR="005D08BD" w:rsidRPr="0050406A" w:rsidRDefault="00743BD3">
            <w:pPr>
              <w:ind w:left="180" w:right="1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Irina G.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Mineralova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50406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8F9FA"/>
                <w:lang w:val="en-US"/>
              </w:rPr>
              <w:t>Moscow State Pedagogical University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9AC659F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Natalia S.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Titova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5D08BD" w14:paraId="4BF007C4" w14:textId="77777777">
        <w:tc>
          <w:tcPr>
            <w:tcW w:w="3572" w:type="dxa"/>
            <w:shd w:val="clear" w:color="auto" w:fill="D9D9D9"/>
          </w:tcPr>
          <w:p w14:paraId="06A3227F" w14:textId="77777777" w:rsidR="005D08BD" w:rsidRPr="0050406A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16.30-17.00</w:t>
            </w:r>
          </w:p>
          <w:p w14:paraId="3B6F0F05" w14:textId="77777777" w:rsidR="005D08BD" w:rsidRPr="0050406A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Lobby in front of the room 542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24" w:type="dxa"/>
            <w:shd w:val="clear" w:color="auto" w:fill="D9D9D9"/>
          </w:tcPr>
          <w:p w14:paraId="2EA00517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Coffee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break</w:t>
            </w:r>
            <w:proofErr w:type="spellEnd"/>
          </w:p>
        </w:tc>
      </w:tr>
      <w:tr w:rsidR="005D08BD" w:rsidRPr="00AE7E26" w14:paraId="35BD7CD0" w14:textId="77777777">
        <w:tc>
          <w:tcPr>
            <w:tcW w:w="3572" w:type="dxa"/>
            <w:shd w:val="clear" w:color="auto" w:fill="auto"/>
          </w:tcPr>
          <w:p w14:paraId="5266BDD3" w14:textId="77777777" w:rsidR="005D08BD" w:rsidRDefault="00743BD3">
            <w:pPr>
              <w:pStyle w:val="ab"/>
              <w:spacing w:beforeAutospacing="0" w:afterAutospacing="0" w:line="12" w:lineRule="atLeast"/>
              <w:ind w:right="-240"/>
              <w:jc w:val="center"/>
            </w:pPr>
            <w:r>
              <w:rPr>
                <w:color w:val="000000"/>
              </w:rPr>
              <w:t>17.00-18.30</w:t>
            </w:r>
          </w:p>
          <w:p w14:paraId="4A8D1667" w14:textId="77777777" w:rsidR="005D08BD" w:rsidRDefault="00743BD3">
            <w:pPr>
              <w:pStyle w:val="ab"/>
              <w:spacing w:beforeAutospacing="0" w:afterAutospacing="0" w:line="12" w:lineRule="atLeast"/>
              <w:ind w:right="-240"/>
              <w:jc w:val="center"/>
            </w:pPr>
            <w:proofErr w:type="gramStart"/>
            <w:r>
              <w:rPr>
                <w:color w:val="000000"/>
              </w:rPr>
              <w:t>Room  542</w:t>
            </w:r>
            <w:proofErr w:type="gramEnd"/>
          </w:p>
          <w:p w14:paraId="21A14396" w14:textId="77777777" w:rsidR="005D08BD" w:rsidRDefault="005D08BD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  <w:shd w:val="clear" w:color="auto" w:fill="auto"/>
          </w:tcPr>
          <w:p w14:paraId="42AAA6FC" w14:textId="77777777" w:rsidR="005D08BD" w:rsidRDefault="00743BD3">
            <w:pPr>
              <w:pStyle w:val="ab"/>
              <w:spacing w:beforeAutospacing="0" w:afterAutospacing="0" w:line="12" w:lineRule="atLeast"/>
              <w:jc w:val="center"/>
            </w:pPr>
            <w:r>
              <w:rPr>
                <w:color w:val="000000"/>
              </w:rPr>
              <w:t>Plenary Session</w:t>
            </w:r>
          </w:p>
          <w:p w14:paraId="27D4F50E" w14:textId="77777777" w:rsidR="005D08BD" w:rsidRDefault="00743BD3">
            <w:pPr>
              <w:pStyle w:val="ab"/>
              <w:spacing w:beforeAutospacing="0" w:afterAutospacing="0" w:line="12" w:lineRule="atLeast"/>
              <w:ind w:left="160" w:right="140"/>
            </w:pPr>
            <w:r>
              <w:rPr>
                <w:b/>
                <w:bCs/>
                <w:color w:val="000000"/>
              </w:rPr>
              <w:t xml:space="preserve">Moderator: Valentina A. Ikonnikova </w:t>
            </w:r>
            <w:r>
              <w:rPr>
                <w:color w:val="000000"/>
              </w:rPr>
              <w:t>– Dean of the School of Linguistics and Cross-Cultural Communication, Doctor of Philology, Associate Professor</w:t>
            </w:r>
          </w:p>
          <w:p w14:paraId="2FC9D5F4" w14:textId="77777777" w:rsidR="005D08BD" w:rsidRDefault="00743BD3">
            <w:pPr>
              <w:pStyle w:val="ab"/>
              <w:spacing w:beforeAutospacing="0" w:afterAutospacing="0" w:line="12" w:lineRule="atLeast"/>
              <w:ind w:left="160" w:right="140"/>
            </w:pPr>
            <w:r>
              <w:rPr>
                <w:b/>
                <w:bCs/>
                <w:color w:val="000000"/>
              </w:rPr>
              <w:t xml:space="preserve">Co-Moderator: Natalya D. </w:t>
            </w:r>
            <w:proofErr w:type="spellStart"/>
            <w:r>
              <w:rPr>
                <w:b/>
                <w:bCs/>
                <w:color w:val="000000"/>
              </w:rPr>
              <w:t>Parshina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Head of the </w:t>
            </w:r>
            <w:r>
              <w:rPr>
                <w:color w:val="000000"/>
                <w:shd w:val="clear" w:color="auto" w:fill="FFFFFF"/>
              </w:rPr>
              <w:t>Department of Linguistics and Translating and Interpreting</w:t>
            </w:r>
            <w:r>
              <w:rPr>
                <w:color w:val="000000"/>
              </w:rPr>
              <w:t>, Doctor of Philology</w:t>
            </w:r>
          </w:p>
          <w:p w14:paraId="6D21D07F" w14:textId="77777777" w:rsidR="005D08BD" w:rsidRDefault="00743BD3">
            <w:pPr>
              <w:pStyle w:val="ab"/>
              <w:spacing w:beforeAutospacing="0" w:afterAutospacing="0" w:line="12" w:lineRule="atLeast"/>
              <w:ind w:left="160" w:right="140"/>
              <w:rPr>
                <w:color w:val="000000"/>
              </w:rPr>
            </w:pPr>
            <w:r>
              <w:rPr>
                <w:color w:val="000000"/>
              </w:rPr>
              <w:t>Keynote Speakers:</w:t>
            </w:r>
          </w:p>
          <w:p w14:paraId="454896B1" w14:textId="77777777" w:rsidR="005D08BD" w:rsidRDefault="00743BD3">
            <w:pPr>
              <w:pStyle w:val="ab"/>
              <w:numPr>
                <w:ilvl w:val="0"/>
                <w:numId w:val="4"/>
              </w:numPr>
              <w:spacing w:beforeAutospacing="0" w:afterAutospacing="0" w:line="12" w:lineRule="atLeast"/>
              <w:ind w:left="160" w:right="140"/>
            </w:pPr>
            <w:r>
              <w:rPr>
                <w:b/>
                <w:bCs/>
                <w:color w:val="000000"/>
              </w:rPr>
              <w:t xml:space="preserve">Natalya N. </w:t>
            </w:r>
            <w:proofErr w:type="spellStart"/>
            <w:r>
              <w:rPr>
                <w:b/>
                <w:bCs/>
                <w:color w:val="000000"/>
              </w:rPr>
              <w:t>Gavrilenko</w:t>
            </w:r>
            <w:proofErr w:type="spellEnd"/>
            <w:r>
              <w:rPr>
                <w:color w:val="000000"/>
              </w:rPr>
              <w:t xml:space="preserve"> (RUDN University) </w:t>
            </w:r>
          </w:p>
          <w:p w14:paraId="0CC9D633" w14:textId="77777777" w:rsidR="005D08BD" w:rsidRDefault="00743BD3">
            <w:pPr>
              <w:pStyle w:val="ab"/>
              <w:numPr>
                <w:ilvl w:val="255"/>
                <w:numId w:val="4"/>
              </w:numPr>
              <w:spacing w:beforeAutospacing="0" w:after="160" w:afterAutospacing="0"/>
              <w:ind w:left="158" w:right="140"/>
            </w:pPr>
            <w:r>
              <w:rPr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. Mikhail N. Epstein</w:t>
            </w:r>
            <w:r>
              <w:rPr>
                <w:color w:val="000000"/>
                <w:shd w:val="clear" w:color="auto" w:fill="FFFFFF"/>
              </w:rPr>
              <w:t xml:space="preserve"> (Emory University, USA)</w:t>
            </w:r>
          </w:p>
          <w:p w14:paraId="362B2A76" w14:textId="77777777" w:rsidR="005D08BD" w:rsidRDefault="00743BD3">
            <w:pPr>
              <w:pStyle w:val="ab"/>
              <w:numPr>
                <w:ilvl w:val="255"/>
                <w:numId w:val="4"/>
              </w:numPr>
              <w:spacing w:beforeAutospacing="0" w:after="160" w:afterAutospacing="0"/>
              <w:ind w:left="158" w:right="140"/>
            </w:pPr>
            <w:r>
              <w:rPr>
                <w:rFonts w:eastAsia="SimSun"/>
                <w:color w:val="000000"/>
              </w:rPr>
              <w:t>3</w:t>
            </w:r>
            <w:r>
              <w:rPr>
                <w:rFonts w:eastAsia="SimSun"/>
                <w:b/>
                <w:bCs/>
                <w:color w:val="000000"/>
              </w:rPr>
              <w:t xml:space="preserve">. Igor Y. </w:t>
            </w:r>
            <w:proofErr w:type="spellStart"/>
            <w:r>
              <w:rPr>
                <w:rFonts w:eastAsia="SimSun"/>
                <w:b/>
                <w:bCs/>
                <w:color w:val="000000"/>
              </w:rPr>
              <w:t>Okunev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r>
              <w:rPr>
                <w:rFonts w:eastAsia="SimSun"/>
                <w:b/>
                <w:bCs/>
                <w:color w:val="000000"/>
              </w:rPr>
              <w:t>(</w:t>
            </w:r>
            <w:r>
              <w:rPr>
                <w:rFonts w:eastAsia="SimSun"/>
                <w:color w:val="000000"/>
              </w:rPr>
              <w:t>MGIMO University</w:t>
            </w:r>
            <w:r>
              <w:rPr>
                <w:rFonts w:eastAsia="SimSun"/>
                <w:b/>
                <w:bCs/>
                <w:color w:val="000000"/>
              </w:rPr>
              <w:t>)</w:t>
            </w:r>
          </w:p>
          <w:p w14:paraId="3108B2BB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lastRenderedPageBreak/>
              <w:br/>
            </w:r>
          </w:p>
        </w:tc>
      </w:tr>
    </w:tbl>
    <w:p w14:paraId="4169F8FA" w14:textId="77777777" w:rsidR="005D08BD" w:rsidRPr="0050406A" w:rsidRDefault="005D08B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815841" w14:textId="77777777" w:rsidR="005D08BD" w:rsidRPr="0050406A" w:rsidRDefault="005D08B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236964" w14:textId="77777777" w:rsidR="005D08BD" w:rsidRPr="0050406A" w:rsidRDefault="005D08B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8EE882" w14:textId="77777777" w:rsidR="005D08BD" w:rsidRPr="0050406A" w:rsidRDefault="005D08B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7AB27F" w14:textId="77777777" w:rsidR="005D08BD" w:rsidRDefault="00743BD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18 февраля 2022, пятница</w:t>
      </w:r>
    </w:p>
    <w:p w14:paraId="1A1E81F0" w14:textId="77777777" w:rsidR="005D08BD" w:rsidRDefault="005D08BD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5D08BD">
          <w:pgSz w:w="11906" w:h="16838"/>
          <w:pgMar w:top="425" w:right="851" w:bottom="851" w:left="1701" w:header="709" w:footer="709" w:gutter="0"/>
          <w:pgNumType w:start="1"/>
          <w:cols w:space="720"/>
        </w:sectPr>
      </w:pPr>
    </w:p>
    <w:p w14:paraId="1F6B98D3" w14:textId="77777777" w:rsidR="005D08BD" w:rsidRDefault="005D08BD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30"/>
        <w:tblW w:w="9496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4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72"/>
        <w:gridCol w:w="5924"/>
      </w:tblGrid>
      <w:tr w:rsidR="005D08BD" w14:paraId="31A57081" w14:textId="77777777">
        <w:tc>
          <w:tcPr>
            <w:tcW w:w="3572" w:type="dxa"/>
          </w:tcPr>
          <w:p w14:paraId="7DD298D0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09.00-10.00</w:t>
            </w:r>
          </w:p>
        </w:tc>
        <w:tc>
          <w:tcPr>
            <w:tcW w:w="5924" w:type="dxa"/>
          </w:tcPr>
          <w:p w14:paraId="133D4C51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Регистрация участников</w:t>
            </w:r>
          </w:p>
        </w:tc>
      </w:tr>
      <w:tr w:rsidR="005D08BD" w14:paraId="55C1EBDC" w14:textId="77777777">
        <w:tc>
          <w:tcPr>
            <w:tcW w:w="3572" w:type="dxa"/>
          </w:tcPr>
          <w:p w14:paraId="32D9DDBB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10.00-12.00</w:t>
            </w:r>
          </w:p>
          <w:p w14:paraId="6B1C12BE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ауд.</w:t>
            </w:r>
          </w:p>
        </w:tc>
        <w:tc>
          <w:tcPr>
            <w:tcW w:w="5924" w:type="dxa"/>
          </w:tcPr>
          <w:p w14:paraId="2F07EBA0" w14:textId="77777777" w:rsidR="005D08BD" w:rsidRDefault="00743BD3">
            <w:pPr>
              <w:spacing w:line="240" w:lineRule="auto"/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Пленарное заседание</w:t>
            </w:r>
          </w:p>
          <w:p w14:paraId="5DE7227A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Председатель: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Иконникова Валентина Александровна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декан факультета лингвистики и межкультурной коммуникации, доктор филологических наук, 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7229BDC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Сопредседатель: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Паршина Наталья Дмитриевна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 xml:space="preserve">доцент, и.о. зав. кафедрой лингвистики и переводоведения,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кандидат филологических наук</w:t>
            </w:r>
          </w:p>
        </w:tc>
      </w:tr>
    </w:tbl>
    <w:p w14:paraId="0B8245D2" w14:textId="77777777" w:rsidR="005D08BD" w:rsidRDefault="005D08BD">
      <w:pPr>
        <w:tabs>
          <w:tab w:val="left" w:pos="6207"/>
        </w:tabs>
        <w:rPr>
          <w:rFonts w:ascii="Times New Roman" w:hAnsi="Times New Roman" w:cs="Times New Roman"/>
        </w:rPr>
      </w:pPr>
    </w:p>
    <w:tbl>
      <w:tblPr>
        <w:tblStyle w:val="Style31"/>
        <w:tblW w:w="9508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4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84"/>
        <w:gridCol w:w="5895"/>
        <w:gridCol w:w="29"/>
      </w:tblGrid>
      <w:tr w:rsidR="005D08BD" w14:paraId="0ED4ADC3" w14:textId="77777777">
        <w:trPr>
          <w:trHeight w:val="2220"/>
        </w:trPr>
        <w:tc>
          <w:tcPr>
            <w:tcW w:w="3584" w:type="dxa"/>
          </w:tcPr>
          <w:p w14:paraId="1FBD362C" w14:textId="77777777" w:rsidR="005D08BD" w:rsidRDefault="005D08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  <w:gridSpan w:val="2"/>
          </w:tcPr>
          <w:p w14:paraId="38D40842" w14:textId="77777777" w:rsidR="005D08BD" w:rsidRDefault="00743BD3">
            <w:pPr>
              <w:spacing w:line="240" w:lineRule="auto"/>
              <w:ind w:righ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Докладчики:</w:t>
            </w:r>
          </w:p>
          <w:p w14:paraId="394D9063" w14:textId="77777777" w:rsidR="005D08BD" w:rsidRDefault="00743BD3">
            <w:pPr>
              <w:numPr>
                <w:ilvl w:val="0"/>
                <w:numId w:val="5"/>
              </w:numPr>
              <w:ind w:left="177" w:right="14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Карпова Ольга Михайловна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Ивановский государственный университет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6FA8F995" w14:textId="77777777" w:rsidR="005D08BD" w:rsidRDefault="00743BD3">
            <w:pPr>
              <w:numPr>
                <w:ilvl w:val="0"/>
                <w:numId w:val="5"/>
              </w:numPr>
              <w:ind w:left="177" w:right="14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Шелов Сергей Дмитриевич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(Институт русского язык им. В.В. Виноградова РАН)</w:t>
            </w:r>
          </w:p>
          <w:p w14:paraId="407BBE3E" w14:textId="77777777" w:rsidR="005D08BD" w:rsidRDefault="00743BD3">
            <w:pPr>
              <w:ind w:left="720" w:right="141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Четверикова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Татьяна   Дмитриевна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Институт русского языка им. В.В. Виноградова РАН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663E26C4" w14:textId="77777777" w:rsidR="005D08BD" w:rsidRDefault="00743BD3">
            <w:pPr>
              <w:numPr>
                <w:ilvl w:val="0"/>
                <w:numId w:val="5"/>
              </w:numPr>
              <w:ind w:left="177" w:right="141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>Маймина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 xml:space="preserve"> Эльвира Викторовна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(ООО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Лэнгвидж.Просвещение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»)</w:t>
            </w:r>
          </w:p>
          <w:p w14:paraId="796209A9" w14:textId="77777777" w:rsidR="005D08BD" w:rsidRDefault="00743BD3">
            <w:pPr>
              <w:numPr>
                <w:ilvl w:val="0"/>
                <w:numId w:val="5"/>
              </w:numPr>
              <w:ind w:left="177" w:right="14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>Климачев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>Вадим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 xml:space="preserve">Владимирович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(Газпром корпоративный институт)</w:t>
            </w:r>
          </w:p>
          <w:p w14:paraId="41199E24" w14:textId="77777777" w:rsidR="005D08BD" w:rsidRDefault="00743BD3">
            <w:pPr>
              <w:ind w:left="720" w:right="141"/>
              <w:jc w:val="left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>Орлова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>Елена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 xml:space="preserve">Владимировна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(Санкт-Петербургский государственный университет)</w:t>
            </w:r>
          </w:p>
        </w:tc>
      </w:tr>
      <w:tr w:rsidR="005D08BD" w14:paraId="734CC53E" w14:textId="77777777">
        <w:trPr>
          <w:trHeight w:val="90"/>
        </w:trPr>
        <w:tc>
          <w:tcPr>
            <w:tcW w:w="3584" w:type="dxa"/>
            <w:shd w:val="clear" w:color="auto" w:fill="D9D9D9"/>
          </w:tcPr>
          <w:p w14:paraId="101ACDC9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12.00-13.00</w:t>
            </w:r>
          </w:p>
          <w:p w14:paraId="6F55577B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Спортивный комплекс Кампуса, столовая,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зал для сотрудников</w:t>
            </w:r>
          </w:p>
        </w:tc>
        <w:tc>
          <w:tcPr>
            <w:tcW w:w="5924" w:type="dxa"/>
            <w:gridSpan w:val="2"/>
            <w:shd w:val="clear" w:color="auto" w:fill="D9D9D9"/>
            <w:vAlign w:val="center"/>
          </w:tcPr>
          <w:p w14:paraId="380A041E" w14:textId="77777777" w:rsidR="005D08BD" w:rsidRDefault="00743BD3">
            <w:pPr>
              <w:spacing w:line="240" w:lineRule="auto"/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5D08BD" w14:paraId="689E4EC1" w14:textId="77777777">
        <w:tc>
          <w:tcPr>
            <w:tcW w:w="3584" w:type="dxa"/>
            <w:shd w:val="clear" w:color="auto" w:fill="auto"/>
          </w:tcPr>
          <w:p w14:paraId="6337CD43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16:00</w:t>
            </w:r>
          </w:p>
        </w:tc>
        <w:tc>
          <w:tcPr>
            <w:tcW w:w="5924" w:type="dxa"/>
            <w:gridSpan w:val="2"/>
            <w:shd w:val="clear" w:color="auto" w:fill="auto"/>
            <w:vAlign w:val="center"/>
          </w:tcPr>
          <w:p w14:paraId="6ECA7959" w14:textId="77777777" w:rsidR="005D08BD" w:rsidRDefault="00743BD3">
            <w:pPr>
              <w:spacing w:line="240" w:lineRule="auto"/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Заседание секций / Председатель, сопредседатель</w:t>
            </w:r>
          </w:p>
        </w:tc>
      </w:tr>
      <w:tr w:rsidR="005D08BD" w14:paraId="281D8528" w14:textId="77777777">
        <w:trPr>
          <w:gridAfter w:val="1"/>
          <w:wAfter w:w="29" w:type="dxa"/>
        </w:trPr>
        <w:tc>
          <w:tcPr>
            <w:tcW w:w="3584" w:type="dxa"/>
            <w:shd w:val="clear" w:color="auto" w:fill="auto"/>
          </w:tcPr>
          <w:p w14:paraId="1C403308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531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ауд</w:t>
            </w:r>
            <w:proofErr w:type="spellEnd"/>
          </w:p>
        </w:tc>
        <w:tc>
          <w:tcPr>
            <w:tcW w:w="5895" w:type="dxa"/>
            <w:shd w:val="clear" w:color="auto" w:fill="auto"/>
            <w:vAlign w:val="center"/>
          </w:tcPr>
          <w:p w14:paraId="65F2897A" w14:textId="77777777" w:rsidR="005D08BD" w:rsidRPr="0050406A" w:rsidRDefault="00743BD3">
            <w:pPr>
              <w:pStyle w:val="ab"/>
              <w:spacing w:beforeAutospacing="0" w:afterAutospacing="0" w:line="12" w:lineRule="atLeast"/>
              <w:ind w:left="160" w:right="140"/>
              <w:rPr>
                <w:lang w:val="ru-RU"/>
              </w:rPr>
            </w:pPr>
            <w:r w:rsidRPr="0050406A">
              <w:rPr>
                <w:b/>
                <w:bCs/>
                <w:color w:val="000000"/>
                <w:lang w:val="ru-RU"/>
              </w:rPr>
              <w:t>1.</w:t>
            </w:r>
            <w:r w:rsidRPr="0050406A">
              <w:rPr>
                <w:color w:val="000000"/>
                <w:lang w:val="ru-RU"/>
              </w:rPr>
              <w:t xml:space="preserve"> Терминология и знание. Современные исследования отраслевых терминосистем.</w:t>
            </w:r>
            <w:r>
              <w:rPr>
                <w:color w:val="000000"/>
              </w:rPr>
              <w:t> </w:t>
            </w:r>
          </w:p>
          <w:p w14:paraId="249109C7" w14:textId="77777777" w:rsidR="005D08BD" w:rsidRPr="0050406A" w:rsidRDefault="00743BD3">
            <w:pPr>
              <w:pStyle w:val="ab"/>
              <w:spacing w:beforeAutospacing="0" w:afterAutospacing="0" w:line="12" w:lineRule="atLeast"/>
              <w:ind w:left="160" w:right="140"/>
              <w:rPr>
                <w:lang w:val="ru-RU"/>
              </w:rPr>
            </w:pPr>
            <w:r w:rsidRPr="0050406A">
              <w:rPr>
                <w:b/>
                <w:bCs/>
                <w:color w:val="000000"/>
                <w:lang w:val="ru-RU"/>
              </w:rPr>
              <w:t>Логунова Ксения Александровна</w:t>
            </w:r>
            <w:r>
              <w:rPr>
                <w:b/>
                <w:bCs/>
                <w:color w:val="000000"/>
              </w:rPr>
              <w:t> </w:t>
            </w:r>
            <w:proofErr w:type="gramStart"/>
            <w:r w:rsidRPr="0050406A">
              <w:rPr>
                <w:b/>
                <w:bCs/>
                <w:color w:val="000000"/>
                <w:lang w:val="ru-RU"/>
              </w:rPr>
              <w:t xml:space="preserve"> </w:t>
            </w:r>
            <w:r>
              <w:rPr>
                <w:b/>
                <w:bCs/>
                <w:color w:val="000000"/>
              </w:rPr>
              <w:t> </w:t>
            </w:r>
            <w:r w:rsidRPr="0050406A">
              <w:rPr>
                <w:b/>
                <w:bCs/>
                <w:color w:val="000000"/>
                <w:lang w:val="ru-RU"/>
              </w:rPr>
              <w:t xml:space="preserve"> </w:t>
            </w:r>
            <w:r w:rsidRPr="0050406A">
              <w:rPr>
                <w:color w:val="000000"/>
                <w:lang w:val="ru-RU"/>
              </w:rPr>
              <w:t>(</w:t>
            </w:r>
            <w:proofErr w:type="gramEnd"/>
            <w:r w:rsidRPr="0050406A">
              <w:rPr>
                <w:color w:val="000000"/>
                <w:lang w:val="ru-RU"/>
              </w:rPr>
              <w:t>Одинцовский филиал МГИМО МИД России)</w:t>
            </w:r>
          </w:p>
          <w:p w14:paraId="6B30E5D1" w14:textId="77777777" w:rsidR="005D08BD" w:rsidRDefault="00743BD3">
            <w:pPr>
              <w:spacing w:line="240" w:lineRule="auto"/>
              <w:ind w:leftChars="109" w:left="24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Сычева Мария Александровна</w:t>
            </w:r>
            <w:r w:rsidR="00886212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(Одинцовский филиал МГИМО МИД России)</w:t>
            </w:r>
            <w:r>
              <w:rPr>
                <w:sz w:val="24"/>
                <w:szCs w:val="24"/>
              </w:rPr>
              <w:t xml:space="preserve"> </w:t>
            </w:r>
          </w:p>
          <w:p w14:paraId="4DED6A8D" w14:textId="77777777" w:rsidR="005D08BD" w:rsidRDefault="005D08BD">
            <w:pPr>
              <w:spacing w:line="240" w:lineRule="auto"/>
              <w:ind w:left="177" w:right="141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D08BD" w14:paraId="4484B6B6" w14:textId="77777777">
        <w:trPr>
          <w:gridAfter w:val="1"/>
          <w:wAfter w:w="29" w:type="dxa"/>
        </w:trPr>
        <w:tc>
          <w:tcPr>
            <w:tcW w:w="3584" w:type="dxa"/>
            <w:shd w:val="clear" w:color="auto" w:fill="auto"/>
          </w:tcPr>
          <w:p w14:paraId="0F8A1285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202 ауд.</w:t>
            </w:r>
          </w:p>
        </w:tc>
        <w:tc>
          <w:tcPr>
            <w:tcW w:w="5895" w:type="dxa"/>
            <w:shd w:val="clear" w:color="auto" w:fill="auto"/>
            <w:vAlign w:val="center"/>
          </w:tcPr>
          <w:p w14:paraId="3EF53AA1" w14:textId="77777777" w:rsidR="005D08BD" w:rsidRPr="0050406A" w:rsidRDefault="00743BD3">
            <w:pPr>
              <w:pStyle w:val="ab"/>
              <w:spacing w:beforeAutospacing="0" w:afterAutospacing="0" w:line="12" w:lineRule="atLeast"/>
              <w:ind w:left="160" w:right="140"/>
              <w:rPr>
                <w:lang w:val="ru-RU"/>
              </w:rPr>
            </w:pPr>
            <w:r w:rsidRPr="0050406A">
              <w:rPr>
                <w:b/>
                <w:bCs/>
                <w:color w:val="000000"/>
                <w:lang w:val="ru-RU"/>
              </w:rPr>
              <w:t xml:space="preserve">2А. </w:t>
            </w:r>
            <w:r w:rsidRPr="0050406A">
              <w:rPr>
                <w:color w:val="000000"/>
                <w:lang w:val="ru-RU"/>
              </w:rPr>
              <w:t xml:space="preserve">Компьютерная лингвистика: инструменты корпусной лингвистики, современные технологии переводческой деятельности, </w:t>
            </w:r>
            <w:r>
              <w:rPr>
                <w:color w:val="000000"/>
              </w:rPr>
              <w:t>Natural</w:t>
            </w:r>
            <w:r w:rsidRPr="0050406A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Language</w:t>
            </w:r>
            <w:r w:rsidRPr="0050406A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Processing</w:t>
            </w:r>
            <w:r w:rsidRPr="0050406A">
              <w:rPr>
                <w:color w:val="000000"/>
                <w:lang w:val="ru-RU"/>
              </w:rPr>
              <w:t>.</w:t>
            </w:r>
          </w:p>
          <w:p w14:paraId="60D702CF" w14:textId="77777777" w:rsidR="005D08BD" w:rsidRPr="0050406A" w:rsidRDefault="00743BD3">
            <w:pPr>
              <w:pStyle w:val="ab"/>
              <w:spacing w:beforeAutospacing="0" w:afterAutospacing="0" w:line="12" w:lineRule="atLeast"/>
              <w:ind w:left="160" w:right="140"/>
              <w:rPr>
                <w:lang w:val="ru-RU"/>
              </w:rPr>
            </w:pPr>
            <w:r w:rsidRPr="0050406A">
              <w:rPr>
                <w:b/>
                <w:bCs/>
                <w:color w:val="000000"/>
                <w:lang w:val="ru-RU"/>
              </w:rPr>
              <w:t xml:space="preserve">Погребняк Евгений Владимирович </w:t>
            </w:r>
            <w:r w:rsidRPr="0050406A">
              <w:rPr>
                <w:color w:val="000000"/>
                <w:lang w:val="ru-RU"/>
              </w:rPr>
              <w:t>(Одинцовский филиал МГИМО МИД России)</w:t>
            </w:r>
          </w:p>
          <w:p w14:paraId="3393B49D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Панченко Анастасия Сергеевна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(Одинцовский филиал МГИМО МИД России)</w:t>
            </w:r>
          </w:p>
        </w:tc>
      </w:tr>
    </w:tbl>
    <w:p w14:paraId="32624F7E" w14:textId="77777777" w:rsidR="005D08BD" w:rsidRDefault="005D08BD">
      <w:pPr>
        <w:rPr>
          <w:rFonts w:ascii="Times New Roman" w:eastAsia="Times New Roman" w:hAnsi="Times New Roman" w:cs="Times New Roman"/>
          <w:b/>
        </w:rPr>
      </w:pPr>
    </w:p>
    <w:p w14:paraId="0090536B" w14:textId="77777777" w:rsidR="005D08BD" w:rsidRDefault="005D08B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DCDDA7" w14:textId="77777777" w:rsidR="005D08BD" w:rsidRDefault="00743BD3">
      <w:pPr>
        <w:jc w:val="center"/>
        <w:rPr>
          <w:rFonts w:ascii="Times New Roman" w:eastAsia="Times New Roman" w:hAnsi="Times New Roman" w:cs="Times New Roman"/>
          <w:b/>
          <w:sz w:val="12"/>
          <w:szCs w:val="1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18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February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2022,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Friday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2"/>
          <w:szCs w:val="12"/>
        </w:rPr>
        <w:br/>
      </w:r>
    </w:p>
    <w:tbl>
      <w:tblPr>
        <w:tblStyle w:val="Style32"/>
        <w:tblW w:w="9496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4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72"/>
        <w:gridCol w:w="5782"/>
        <w:gridCol w:w="142"/>
      </w:tblGrid>
      <w:tr w:rsidR="005D08BD" w14:paraId="28863125" w14:textId="77777777">
        <w:trPr>
          <w:trHeight w:val="97"/>
        </w:trPr>
        <w:tc>
          <w:tcPr>
            <w:tcW w:w="3572" w:type="dxa"/>
            <w:shd w:val="clear" w:color="auto" w:fill="auto"/>
          </w:tcPr>
          <w:p w14:paraId="233028D6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09.00-10.00</w:t>
            </w:r>
          </w:p>
        </w:tc>
        <w:tc>
          <w:tcPr>
            <w:tcW w:w="5924" w:type="dxa"/>
            <w:gridSpan w:val="2"/>
            <w:shd w:val="clear" w:color="auto" w:fill="auto"/>
          </w:tcPr>
          <w:p w14:paraId="099B5E88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  <w:proofErr w:type="spellEnd"/>
          </w:p>
        </w:tc>
      </w:tr>
      <w:tr w:rsidR="005D08BD" w:rsidRPr="00AE7E26" w14:paraId="69440A27" w14:textId="77777777">
        <w:tc>
          <w:tcPr>
            <w:tcW w:w="3572" w:type="dxa"/>
            <w:shd w:val="clear" w:color="auto" w:fill="auto"/>
          </w:tcPr>
          <w:p w14:paraId="3F181296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10.00-12.00</w:t>
            </w:r>
          </w:p>
          <w:p w14:paraId="198DDC89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862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24" w:type="dxa"/>
            <w:gridSpan w:val="2"/>
            <w:shd w:val="clear" w:color="auto" w:fill="auto"/>
          </w:tcPr>
          <w:p w14:paraId="725237A7" w14:textId="77777777" w:rsidR="005D08BD" w:rsidRPr="0050406A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Plenary Session</w:t>
            </w:r>
          </w:p>
          <w:p w14:paraId="572DF13C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Moderator: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Valentina A. Ikonnikova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Dean of the School of Linguistics and Cross-Cultural Communication, Doctor of Philology, Associate Professor</w:t>
            </w: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88C7679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Co-Moderator: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Natalya D.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Parshina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Head of the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Department of Linguistics and Translating and Interpreting</w:t>
            </w: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Doctor of Philology</w:t>
            </w:r>
          </w:p>
          <w:p w14:paraId="5FA9B41B" w14:textId="77777777" w:rsidR="005D08BD" w:rsidRPr="0050406A" w:rsidRDefault="005D08BD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C6F59D6" w14:textId="77777777" w:rsidR="005D08BD" w:rsidRPr="0050406A" w:rsidRDefault="005D08BD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6D61B0B" w14:textId="77777777" w:rsidR="005D08BD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Keynote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Speakers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ED84697" w14:textId="77777777" w:rsidR="005D08BD" w:rsidRPr="0050406A" w:rsidRDefault="00743BD3">
            <w:pPr>
              <w:numPr>
                <w:ilvl w:val="0"/>
                <w:numId w:val="6"/>
              </w:numPr>
              <w:ind w:right="141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Olga M.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Karpova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Ivanovo State University</w:t>
            </w:r>
            <w:r w:rsidRPr="00504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4A1907A4" w14:textId="77777777" w:rsidR="005D08BD" w:rsidRPr="0050406A" w:rsidRDefault="00743BD3">
            <w:pPr>
              <w:numPr>
                <w:ilvl w:val="0"/>
                <w:numId w:val="6"/>
              </w:numPr>
              <w:ind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Serguey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D.</w:t>
            </w:r>
            <w:r w:rsidRPr="005040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Shelov</w:t>
            </w:r>
            <w:proofErr w:type="spellEnd"/>
            <w:r w:rsidRPr="005040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Vinogradov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Institute for Russian language</w:t>
            </w:r>
            <w:r w:rsidRPr="005040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3D46F0ED" w14:textId="77777777" w:rsidR="005D08BD" w:rsidRPr="0050406A" w:rsidRDefault="00743BD3">
            <w:pPr>
              <w:ind w:left="720"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Tatyana D.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Chetverikova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Vinogradov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Institute for Russian language)</w:t>
            </w:r>
          </w:p>
          <w:p w14:paraId="65957F79" w14:textId="77777777" w:rsidR="005D08BD" w:rsidRPr="0050406A" w:rsidRDefault="00743BD3">
            <w:pPr>
              <w:numPr>
                <w:ilvl w:val="0"/>
                <w:numId w:val="6"/>
              </w:numPr>
              <w:ind w:right="141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Elvira V.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Maymina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color w:val="202122"/>
                <w:sz w:val="24"/>
                <w:szCs w:val="24"/>
                <w:lang w:val="en-US"/>
              </w:rPr>
              <w:t>(</w:t>
            </w:r>
            <w:r w:rsidRPr="0050406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BFBFB"/>
                <w:lang w:val="en-US"/>
              </w:rPr>
              <w:t>LTD</w:t>
            </w:r>
            <w:r w:rsidRPr="0050406A">
              <w:rPr>
                <w:rFonts w:ascii="Times New Roman" w:hAnsi="Times New Roman" w:cs="Times New Roman"/>
                <w:color w:val="202122"/>
                <w:sz w:val="24"/>
                <w:szCs w:val="24"/>
                <w:lang w:val="en-US"/>
              </w:rPr>
              <w:t xml:space="preserve"> “</w:t>
            </w:r>
            <w:r w:rsidRPr="0050406A">
              <w:rPr>
                <w:rFonts w:ascii="Times New Roman" w:hAnsi="Times New Roman" w:cs="Times New Roman"/>
                <w:color w:val="202122"/>
                <w:sz w:val="24"/>
                <w:szCs w:val="24"/>
                <w:highlight w:val="white"/>
                <w:lang w:val="en-US"/>
              </w:rPr>
              <w:t xml:space="preserve">Language </w:t>
            </w:r>
            <w:proofErr w:type="spellStart"/>
            <w:r w:rsidRPr="0050406A">
              <w:rPr>
                <w:rFonts w:ascii="Times New Roman" w:hAnsi="Times New Roman" w:cs="Times New Roman"/>
                <w:color w:val="202122"/>
                <w:sz w:val="24"/>
                <w:szCs w:val="24"/>
                <w:highlight w:val="white"/>
                <w:lang w:val="en-US"/>
              </w:rPr>
              <w:t>Prosveshcheniye</w:t>
            </w:r>
            <w:proofErr w:type="spellEnd"/>
            <w:r w:rsidRPr="0050406A">
              <w:rPr>
                <w:rFonts w:ascii="Times New Roman" w:hAnsi="Times New Roman" w:cs="Times New Roman"/>
                <w:color w:val="202122"/>
                <w:sz w:val="24"/>
                <w:szCs w:val="24"/>
                <w:highlight w:val="white"/>
                <w:lang w:val="en-US"/>
              </w:rPr>
              <w:t>”)</w:t>
            </w:r>
          </w:p>
          <w:p w14:paraId="33483AD2" w14:textId="77777777" w:rsidR="005D08BD" w:rsidRPr="0050406A" w:rsidRDefault="00743BD3">
            <w:pPr>
              <w:numPr>
                <w:ilvl w:val="0"/>
                <w:numId w:val="6"/>
              </w:numPr>
              <w:ind w:right="14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Vadim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Klimachev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(Gazprom Corporate Institute)</w:t>
            </w:r>
          </w:p>
          <w:p w14:paraId="75055969" w14:textId="77777777" w:rsidR="005D08BD" w:rsidRPr="0050406A" w:rsidRDefault="00743BD3">
            <w:pPr>
              <w:ind w:left="720" w:right="14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Elena V.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Orlova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(Saint Petersburg State University)</w:t>
            </w:r>
            <w:r w:rsidRPr="005040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</w:p>
        </w:tc>
      </w:tr>
      <w:tr w:rsidR="005D08BD" w14:paraId="6E6FF487" w14:textId="77777777">
        <w:trPr>
          <w:gridAfter w:val="1"/>
          <w:wAfter w:w="142" w:type="dxa"/>
        </w:trPr>
        <w:tc>
          <w:tcPr>
            <w:tcW w:w="3572" w:type="dxa"/>
            <w:shd w:val="clear" w:color="auto" w:fill="D9D9D9"/>
          </w:tcPr>
          <w:p w14:paraId="7246617E" w14:textId="77777777" w:rsidR="005D08BD" w:rsidRPr="0050406A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12.00-13.00</w:t>
            </w:r>
          </w:p>
          <w:p w14:paraId="11170B1F" w14:textId="77777777" w:rsidR="005D08BD" w:rsidRPr="0050406A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Sports Complex of the Campus, Canteen, </w:t>
            </w:r>
          </w:p>
          <w:p w14:paraId="3C1270EA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</w:t>
            </w:r>
            <w:proofErr w:type="spellEnd"/>
          </w:p>
        </w:tc>
        <w:tc>
          <w:tcPr>
            <w:tcW w:w="5782" w:type="dxa"/>
            <w:shd w:val="clear" w:color="auto" w:fill="D9D9D9"/>
            <w:vAlign w:val="center"/>
          </w:tcPr>
          <w:p w14:paraId="2A8293E1" w14:textId="77777777" w:rsidR="005D08BD" w:rsidRDefault="00743BD3">
            <w:pPr>
              <w:spacing w:line="240" w:lineRule="auto"/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Lunch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break</w:t>
            </w:r>
            <w:proofErr w:type="spellEnd"/>
          </w:p>
        </w:tc>
      </w:tr>
      <w:tr w:rsidR="005D08BD" w:rsidRPr="00AE7E26" w14:paraId="1873CB8B" w14:textId="77777777">
        <w:trPr>
          <w:gridAfter w:val="1"/>
          <w:wAfter w:w="142" w:type="dxa"/>
        </w:trPr>
        <w:tc>
          <w:tcPr>
            <w:tcW w:w="3572" w:type="dxa"/>
            <w:shd w:val="clear" w:color="auto" w:fill="D9D9D9"/>
          </w:tcPr>
          <w:p w14:paraId="5804DE6B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16:00</w:t>
            </w:r>
          </w:p>
        </w:tc>
        <w:tc>
          <w:tcPr>
            <w:tcW w:w="5782" w:type="dxa"/>
            <w:shd w:val="clear" w:color="auto" w:fill="D9D9D9"/>
            <w:vAlign w:val="center"/>
          </w:tcPr>
          <w:p w14:paraId="4DD5A6FB" w14:textId="77777777" w:rsidR="005D08BD" w:rsidRPr="0050406A" w:rsidRDefault="00743BD3">
            <w:pPr>
              <w:spacing w:line="240" w:lineRule="auto"/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Parallel Sessions / Moderator, Co-Moderator</w:t>
            </w:r>
          </w:p>
        </w:tc>
      </w:tr>
      <w:tr w:rsidR="005D08BD" w:rsidRPr="00AE7E26" w14:paraId="17617346" w14:textId="77777777">
        <w:trPr>
          <w:gridAfter w:val="1"/>
          <w:wAfter w:w="142" w:type="dxa"/>
        </w:trPr>
        <w:tc>
          <w:tcPr>
            <w:tcW w:w="3572" w:type="dxa"/>
            <w:shd w:val="clear" w:color="auto" w:fill="auto"/>
          </w:tcPr>
          <w:p w14:paraId="2D545D9A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531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1897A913" w14:textId="77777777" w:rsidR="005D08BD" w:rsidRPr="0050406A" w:rsidRDefault="00743BD3">
            <w:pPr>
              <w:numPr>
                <w:ilvl w:val="0"/>
                <w:numId w:val="7"/>
              </w:numPr>
              <w:spacing w:before="240" w:after="24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Terminology and Knowledge. Modern Research of Terminological Systems</w:t>
            </w:r>
          </w:p>
          <w:p w14:paraId="0D3E065D" w14:textId="77777777" w:rsidR="005D08BD" w:rsidRPr="0050406A" w:rsidRDefault="00743BD3">
            <w:pPr>
              <w:spacing w:line="240" w:lineRule="auto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Kseniya A.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Logunova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1F86C3B4" w14:textId="77777777" w:rsidR="005D08BD" w:rsidRPr="0050406A" w:rsidRDefault="00743BD3">
            <w:pPr>
              <w:spacing w:line="240" w:lineRule="auto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Maria A.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Sycheva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00E806C" w14:textId="77777777" w:rsidR="005D08BD" w:rsidRPr="0050406A" w:rsidRDefault="005D08BD">
            <w:pPr>
              <w:spacing w:line="240" w:lineRule="auto"/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D08BD" w:rsidRPr="00AE7E26" w14:paraId="5500A1B1" w14:textId="77777777">
        <w:trPr>
          <w:gridAfter w:val="1"/>
          <w:wAfter w:w="142" w:type="dxa"/>
        </w:trPr>
        <w:tc>
          <w:tcPr>
            <w:tcW w:w="3572" w:type="dxa"/>
            <w:shd w:val="clear" w:color="auto" w:fill="auto"/>
          </w:tcPr>
          <w:p w14:paraId="108FF536" w14:textId="77777777" w:rsidR="005D08BD" w:rsidRDefault="00743BD3">
            <w:pPr>
              <w:spacing w:line="240" w:lineRule="auto"/>
              <w:ind w:right="-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7DBED59B" w14:textId="77777777" w:rsidR="005D08BD" w:rsidRPr="0050406A" w:rsidRDefault="00743BD3">
            <w:pPr>
              <w:spacing w:line="240" w:lineRule="auto"/>
              <w:ind w:left="180" w:right="1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2A.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Computational Linguistics: Tools of Corpus Linguistics, Modern Translation Technologies, Natural Language Processing. </w:t>
            </w:r>
          </w:p>
          <w:p w14:paraId="1D1595F8" w14:textId="77777777" w:rsidR="005D08BD" w:rsidRPr="0050406A" w:rsidRDefault="00743BD3">
            <w:pPr>
              <w:keepNext/>
              <w:spacing w:line="240" w:lineRule="auto"/>
              <w:ind w:left="180" w:right="1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Evgeniy V.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Pogrebnyak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(MGIMO University, Odintsovo Branch)</w:t>
            </w:r>
          </w:p>
          <w:p w14:paraId="60270BE8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Anastasiya S.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Panchenko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(MGIMO University, Odintsovo Branch)</w:t>
            </w:r>
          </w:p>
        </w:tc>
      </w:tr>
    </w:tbl>
    <w:p w14:paraId="1447D80C" w14:textId="77777777" w:rsidR="005D08BD" w:rsidRPr="0050406A" w:rsidRDefault="005D08BD">
      <w:pPr>
        <w:rPr>
          <w:lang w:val="en-US"/>
        </w:rPr>
      </w:pPr>
    </w:p>
    <w:p w14:paraId="2338088C" w14:textId="77777777" w:rsidR="005D08BD" w:rsidRPr="0050406A" w:rsidRDefault="005D08BD">
      <w:pPr>
        <w:rPr>
          <w:lang w:val="en-US"/>
        </w:rPr>
      </w:pPr>
    </w:p>
    <w:p w14:paraId="37ACA193" w14:textId="77777777" w:rsidR="005D08BD" w:rsidRPr="0050406A" w:rsidRDefault="005D08BD">
      <w:pPr>
        <w:rPr>
          <w:lang w:val="en-US"/>
        </w:rPr>
      </w:pPr>
    </w:p>
    <w:p w14:paraId="74BF5F83" w14:textId="77777777" w:rsidR="005D08BD" w:rsidRPr="0050406A" w:rsidRDefault="005D08BD">
      <w:pPr>
        <w:rPr>
          <w:lang w:val="en-US"/>
        </w:rPr>
      </w:pPr>
    </w:p>
    <w:p w14:paraId="6CC01FFF" w14:textId="77777777" w:rsidR="005D08BD" w:rsidRPr="0050406A" w:rsidRDefault="005D08BD">
      <w:pPr>
        <w:rPr>
          <w:lang w:val="en-US"/>
        </w:rPr>
      </w:pPr>
    </w:p>
    <w:p w14:paraId="219859C6" w14:textId="77777777" w:rsidR="005D08BD" w:rsidRPr="0050406A" w:rsidRDefault="005D08BD">
      <w:pPr>
        <w:rPr>
          <w:lang w:val="en-US"/>
        </w:rPr>
      </w:pPr>
    </w:p>
    <w:tbl>
      <w:tblPr>
        <w:tblStyle w:val="Style32"/>
        <w:tblW w:w="9496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4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72"/>
        <w:gridCol w:w="5924"/>
      </w:tblGrid>
      <w:tr w:rsidR="005D08BD" w14:paraId="7FB63F71" w14:textId="77777777">
        <w:tc>
          <w:tcPr>
            <w:tcW w:w="3572" w:type="dxa"/>
          </w:tcPr>
          <w:p w14:paraId="6CB8B634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447 ауд.</w:t>
            </w:r>
          </w:p>
        </w:tc>
        <w:tc>
          <w:tcPr>
            <w:tcW w:w="5924" w:type="dxa"/>
          </w:tcPr>
          <w:p w14:paraId="0532C85A" w14:textId="77777777" w:rsidR="005D08BD" w:rsidRPr="0050406A" w:rsidRDefault="00743BD3">
            <w:pPr>
              <w:pStyle w:val="ab"/>
              <w:spacing w:beforeAutospacing="0" w:afterAutospacing="0" w:line="12" w:lineRule="atLeast"/>
              <w:ind w:left="160" w:right="140"/>
              <w:rPr>
                <w:lang w:val="ru-RU"/>
              </w:rPr>
            </w:pPr>
            <w:r w:rsidRPr="0050406A">
              <w:rPr>
                <w:lang w:val="ru-RU"/>
              </w:rPr>
              <w:t xml:space="preserve"> </w:t>
            </w:r>
            <w:r w:rsidRPr="0050406A">
              <w:rPr>
                <w:b/>
                <w:bCs/>
                <w:color w:val="000000"/>
                <w:lang w:val="ru-RU"/>
              </w:rPr>
              <w:t xml:space="preserve">2Б. </w:t>
            </w:r>
            <w:r w:rsidRPr="0050406A">
              <w:rPr>
                <w:color w:val="000000"/>
                <w:lang w:val="ru-RU"/>
              </w:rPr>
              <w:t xml:space="preserve">Компьютерная лингвистика: инструменты корпусной лингвистики, современные технологии переводческой деятельности, </w:t>
            </w:r>
            <w:r>
              <w:rPr>
                <w:color w:val="000000"/>
              </w:rPr>
              <w:t>Natural</w:t>
            </w:r>
            <w:r w:rsidRPr="0050406A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Language</w:t>
            </w:r>
            <w:r w:rsidRPr="0050406A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Processing</w:t>
            </w:r>
            <w:r w:rsidRPr="0050406A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 </w:t>
            </w:r>
          </w:p>
          <w:p w14:paraId="083CE80F" w14:textId="77777777" w:rsidR="005D08BD" w:rsidRPr="0050406A" w:rsidRDefault="00743BD3">
            <w:pPr>
              <w:pStyle w:val="ab"/>
              <w:spacing w:beforeAutospacing="0" w:afterAutospacing="0" w:line="12" w:lineRule="atLeast"/>
              <w:ind w:left="160" w:right="140"/>
              <w:rPr>
                <w:lang w:val="ru-RU"/>
              </w:rPr>
            </w:pPr>
            <w:r w:rsidRPr="0050406A">
              <w:rPr>
                <w:b/>
                <w:bCs/>
                <w:color w:val="000000"/>
                <w:lang w:val="ru-RU"/>
              </w:rPr>
              <w:t xml:space="preserve">Казачкова Мария Борисовна </w:t>
            </w:r>
            <w:r w:rsidRPr="0050406A">
              <w:rPr>
                <w:color w:val="000000"/>
                <w:lang w:val="ru-RU"/>
              </w:rPr>
              <w:t>(Одинцовский филиал МГИМО МИД России)</w:t>
            </w:r>
          </w:p>
          <w:p w14:paraId="239F463E" w14:textId="77777777" w:rsidR="005D08BD" w:rsidRDefault="00743BD3">
            <w:pPr>
              <w:spacing w:line="240" w:lineRule="auto"/>
              <w:ind w:leftChars="109" w:left="24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Алыпова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Светлана</w:t>
            </w:r>
            <w:r w:rsidRPr="0050406A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Алексеевна</w:t>
            </w:r>
            <w:r>
              <w:rPr>
                <w:rFonts w:ascii="Times New Roman" w:eastAsia="SimSu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 (</w:t>
            </w:r>
            <w:proofErr w:type="gram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Одинцовский филиал МГИМО МИД России</w:t>
            </w: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14:paraId="3056743E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br/>
            </w:r>
          </w:p>
        </w:tc>
      </w:tr>
      <w:tr w:rsidR="005D08BD" w14:paraId="0BD5B118" w14:textId="77777777">
        <w:tc>
          <w:tcPr>
            <w:tcW w:w="3572" w:type="dxa"/>
          </w:tcPr>
          <w:p w14:paraId="0DACD8DA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423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ауд</w:t>
            </w:r>
            <w:proofErr w:type="spellEnd"/>
          </w:p>
        </w:tc>
        <w:tc>
          <w:tcPr>
            <w:tcW w:w="5924" w:type="dxa"/>
          </w:tcPr>
          <w:p w14:paraId="3B07CDFB" w14:textId="77777777" w:rsidR="005D08BD" w:rsidRPr="0050406A" w:rsidRDefault="00886212" w:rsidP="00886212">
            <w:pPr>
              <w:pStyle w:val="ab"/>
              <w:spacing w:beforeAutospacing="0" w:afterAutospacing="0" w:line="12" w:lineRule="atLeast"/>
              <w:ind w:right="140"/>
              <w:jc w:val="left"/>
              <w:rPr>
                <w:lang w:val="ru-RU"/>
              </w:rPr>
            </w:pPr>
            <w:r>
              <w:rPr>
                <w:color w:val="000000"/>
                <w:lang w:val="ru"/>
              </w:rPr>
              <w:t xml:space="preserve">   </w:t>
            </w:r>
            <w:r w:rsidRPr="00886212">
              <w:rPr>
                <w:b/>
                <w:color w:val="000000"/>
                <w:lang w:val="ru"/>
              </w:rPr>
              <w:t>5</w:t>
            </w:r>
            <w:r>
              <w:rPr>
                <w:color w:val="000000"/>
                <w:lang w:val="ru"/>
              </w:rPr>
              <w:t xml:space="preserve">. </w:t>
            </w:r>
            <w:r w:rsidR="00743BD3" w:rsidRPr="0050406A">
              <w:rPr>
                <w:color w:val="000000"/>
                <w:lang w:val="ru-RU"/>
              </w:rPr>
              <w:t xml:space="preserve">Дискурсивные </w:t>
            </w:r>
            <w:proofErr w:type="gramStart"/>
            <w:r w:rsidR="00743BD3" w:rsidRPr="0050406A">
              <w:rPr>
                <w:color w:val="000000"/>
                <w:lang w:val="ru-RU"/>
              </w:rPr>
              <w:t xml:space="preserve">исследования: </w:t>
            </w:r>
            <w:r>
              <w:rPr>
                <w:color w:val="000000"/>
                <w:lang w:val="ru-RU"/>
              </w:rPr>
              <w:t xml:space="preserve">  </w:t>
            </w:r>
            <w:proofErr w:type="gramEnd"/>
            <w:r>
              <w:rPr>
                <w:color w:val="000000"/>
                <w:lang w:val="ru-RU"/>
              </w:rPr>
              <w:t xml:space="preserve">   </w:t>
            </w:r>
            <w:r w:rsidR="00743BD3" w:rsidRPr="0050406A">
              <w:rPr>
                <w:color w:val="000000"/>
                <w:lang w:val="ru-RU"/>
              </w:rPr>
              <w:t>междисциплинарность, интертекстуальность, поликодовость.</w:t>
            </w:r>
            <w:r w:rsidR="00743BD3">
              <w:rPr>
                <w:color w:val="000000"/>
              </w:rPr>
              <w:t> </w:t>
            </w:r>
          </w:p>
          <w:p w14:paraId="3575E529" w14:textId="77777777" w:rsidR="005D08BD" w:rsidRPr="0050406A" w:rsidRDefault="00743BD3">
            <w:pPr>
              <w:pStyle w:val="ab"/>
              <w:spacing w:beforeAutospacing="0" w:afterAutospacing="0" w:line="12" w:lineRule="atLeast"/>
              <w:ind w:left="160" w:right="140"/>
              <w:rPr>
                <w:lang w:val="ru-RU"/>
              </w:rPr>
            </w:pPr>
            <w:proofErr w:type="spellStart"/>
            <w:r w:rsidRPr="0050406A">
              <w:rPr>
                <w:b/>
                <w:bCs/>
                <w:color w:val="000000"/>
                <w:lang w:val="ru-RU"/>
              </w:rPr>
              <w:t>Камелетдинова</w:t>
            </w:r>
            <w:proofErr w:type="spellEnd"/>
            <w:r w:rsidRPr="0050406A">
              <w:rPr>
                <w:b/>
                <w:bCs/>
                <w:color w:val="000000"/>
                <w:lang w:val="ru-RU"/>
              </w:rPr>
              <w:t xml:space="preserve"> Динара </w:t>
            </w:r>
            <w:proofErr w:type="spellStart"/>
            <w:r w:rsidRPr="0050406A">
              <w:rPr>
                <w:b/>
                <w:bCs/>
                <w:color w:val="000000"/>
                <w:lang w:val="ru-RU"/>
              </w:rPr>
              <w:t>Равилевна</w:t>
            </w:r>
            <w:proofErr w:type="spellEnd"/>
            <w:r w:rsidRPr="0050406A">
              <w:rPr>
                <w:b/>
                <w:bCs/>
                <w:color w:val="000000"/>
                <w:lang w:val="ru-RU"/>
              </w:rPr>
              <w:t xml:space="preserve"> </w:t>
            </w:r>
            <w:r w:rsidRPr="0050406A">
              <w:rPr>
                <w:color w:val="000000"/>
                <w:lang w:val="ru-RU"/>
              </w:rPr>
              <w:t>(Одинцовский филиал МГИМО МИД России)</w:t>
            </w:r>
          </w:p>
          <w:p w14:paraId="06E51A9C" w14:textId="77777777" w:rsidR="005D08BD" w:rsidRPr="0050406A" w:rsidRDefault="00743BD3">
            <w:pPr>
              <w:pStyle w:val="ab"/>
              <w:spacing w:beforeAutospacing="0" w:afterAutospacing="0" w:line="12" w:lineRule="atLeast"/>
              <w:ind w:left="160" w:right="140"/>
              <w:rPr>
                <w:lang w:val="ru-RU"/>
              </w:rPr>
            </w:pPr>
            <w:r w:rsidRPr="000138F6">
              <w:rPr>
                <w:b/>
                <w:bCs/>
                <w:color w:val="000000"/>
                <w:lang w:val="ru-RU"/>
              </w:rPr>
              <w:t>Галицкий</w:t>
            </w:r>
            <w:r w:rsidRPr="0050406A">
              <w:rPr>
                <w:b/>
                <w:bCs/>
                <w:color w:val="000000"/>
                <w:lang w:val="ru-RU"/>
              </w:rPr>
              <w:t xml:space="preserve"> Мартин Олегович </w:t>
            </w:r>
          </w:p>
          <w:p w14:paraId="1E3A7571" w14:textId="77777777" w:rsidR="005D08BD" w:rsidRDefault="00743BD3">
            <w:pPr>
              <w:spacing w:line="240" w:lineRule="auto"/>
              <w:ind w:left="177" w:right="141"/>
              <w:jc w:val="left"/>
              <w:rPr>
                <w:b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shd w:val="clear" w:color="auto" w:fill="FBFBFB"/>
              </w:rPr>
              <w:t>(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Одинцовский филиал МГИМО МИД России</w:t>
            </w: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shd w:val="clear" w:color="auto" w:fill="FBFBFB"/>
              </w:rPr>
              <w:t>)</w:t>
            </w:r>
          </w:p>
          <w:p w14:paraId="43B82E51" w14:textId="77777777" w:rsidR="005D08BD" w:rsidRDefault="005D08BD">
            <w:pPr>
              <w:spacing w:line="240" w:lineRule="auto"/>
              <w:ind w:right="141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5D08BD" w14:paraId="44996F73" w14:textId="77777777">
        <w:tc>
          <w:tcPr>
            <w:tcW w:w="3572" w:type="dxa"/>
          </w:tcPr>
          <w:p w14:paraId="1FF7AD21" w14:textId="77777777" w:rsidR="005D08BD" w:rsidRDefault="00886212" w:rsidP="00886212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125 </w:t>
            </w:r>
            <w:r w:rsidR="00743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ауд. </w:t>
            </w:r>
          </w:p>
        </w:tc>
        <w:tc>
          <w:tcPr>
            <w:tcW w:w="5924" w:type="dxa"/>
          </w:tcPr>
          <w:p w14:paraId="7BB9826F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Лингвокультурология и межкультурная коммуникация в цифровую эпоху: от безэквивалентной лексики к мультикультурному онлайн дискурсу</w:t>
            </w:r>
          </w:p>
          <w:p w14:paraId="16CDC60D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Москавец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Марина Николаевна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(Одинцовский филиал МГИМО МИД России)</w:t>
            </w:r>
          </w:p>
          <w:p w14:paraId="6F339F96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b/>
                <w:color w:val="2021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Богданова Евгения Вячеславовна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(Одинцовский филиал МГИМО МИД России)</w:t>
            </w:r>
          </w:p>
          <w:p w14:paraId="2A7E268B" w14:textId="77777777" w:rsidR="005D08BD" w:rsidRDefault="005D08BD">
            <w:pPr>
              <w:spacing w:line="240" w:lineRule="auto"/>
              <w:ind w:right="141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5D08BD" w14:paraId="0292F215" w14:textId="77777777">
        <w:tc>
          <w:tcPr>
            <w:tcW w:w="3572" w:type="dxa"/>
          </w:tcPr>
          <w:p w14:paraId="4D555728" w14:textId="77777777" w:rsidR="005D08BD" w:rsidRDefault="00886212" w:rsidP="0088621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520 </w:t>
            </w:r>
            <w:r w:rsidR="00743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ауд. </w:t>
            </w:r>
          </w:p>
        </w:tc>
        <w:tc>
          <w:tcPr>
            <w:tcW w:w="5924" w:type="dxa"/>
          </w:tcPr>
          <w:p w14:paraId="5DFD8534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Лингвокультурология и межкультурная коммуникация в цифровую эпоху: от безэквивалентной лексики к мультикультурному онлайн дискурсу</w:t>
            </w:r>
          </w:p>
          <w:p w14:paraId="61EBF667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Владимирова Людмила Павловна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(Одинцовский филиал МГИМО МИД России)</w:t>
            </w:r>
          </w:p>
          <w:p w14:paraId="3458B771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Жуй Афанасия Сергеевна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(Одинцовский филиал МГИМО МИД России)</w:t>
            </w:r>
          </w:p>
          <w:p w14:paraId="4A8244B7" w14:textId="77777777" w:rsidR="005D08BD" w:rsidRDefault="005D08BD">
            <w:pPr>
              <w:spacing w:line="240" w:lineRule="auto"/>
              <w:ind w:right="14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08BD" w14:paraId="4DC3B783" w14:textId="77777777">
        <w:tc>
          <w:tcPr>
            <w:tcW w:w="3572" w:type="dxa"/>
          </w:tcPr>
          <w:p w14:paraId="5A5DBBAF" w14:textId="77777777" w:rsidR="005D08BD" w:rsidRDefault="00886212" w:rsidP="0088621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525 </w:t>
            </w:r>
            <w:r w:rsidR="00743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ауд. </w:t>
            </w:r>
          </w:p>
        </w:tc>
        <w:tc>
          <w:tcPr>
            <w:tcW w:w="5924" w:type="dxa"/>
          </w:tcPr>
          <w:p w14:paraId="58F62149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Преподавание языков для специальных целей: актуальные вопросы теории и практики</w:t>
            </w:r>
          </w:p>
          <w:p w14:paraId="7567CFE6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Подсекция А.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преподавание иностранных языков в неязыковых вузах</w:t>
            </w:r>
          </w:p>
          <w:p w14:paraId="2A9F975A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b/>
                <w:color w:val="2021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02122"/>
                <w:sz w:val="24"/>
                <w:szCs w:val="24"/>
              </w:rPr>
              <w:t xml:space="preserve">Зыкова Анастасия Валерьевна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(Одинцовский филиал МГИМО МИД России)</w:t>
            </w:r>
          </w:p>
          <w:p w14:paraId="477E27A5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Колягина Елена Станиславовна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(Одинцовский филиал МГИМО МИД России)</w:t>
            </w:r>
          </w:p>
        </w:tc>
      </w:tr>
      <w:tr w:rsidR="005D08BD" w14:paraId="20DF1A3D" w14:textId="77777777">
        <w:tc>
          <w:tcPr>
            <w:tcW w:w="3572" w:type="dxa"/>
          </w:tcPr>
          <w:p w14:paraId="6863FCDF" w14:textId="77777777" w:rsidR="005D08BD" w:rsidRDefault="00886212" w:rsidP="0088621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541 </w:t>
            </w:r>
            <w:r w:rsidR="00743BD3">
              <w:rPr>
                <w:rFonts w:ascii="Times New Roman" w:hAnsi="Times New Roman" w:cs="Times New Roman"/>
                <w:sz w:val="24"/>
                <w:szCs w:val="24"/>
              </w:rPr>
              <w:t xml:space="preserve">ауд. </w:t>
            </w:r>
          </w:p>
        </w:tc>
        <w:tc>
          <w:tcPr>
            <w:tcW w:w="5924" w:type="dxa"/>
            <w:tcBorders>
              <w:bottom w:val="single" w:sz="4" w:space="0" w:color="000000"/>
            </w:tcBorders>
          </w:tcPr>
          <w:p w14:paraId="5EE8E082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Преподавание языков для специальных целей: актуальные вопросы теории и практики</w:t>
            </w:r>
          </w:p>
          <w:p w14:paraId="26F9D1D7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Синицына Наталья Владимировна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(Одинцовский филиал МГИМО МИД России)</w:t>
            </w:r>
          </w:p>
          <w:p w14:paraId="58F3ED2F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Канев Анатолий Игоревич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(Одинцовский филиал МГИМО МИД России)</w:t>
            </w:r>
          </w:p>
        </w:tc>
      </w:tr>
    </w:tbl>
    <w:p w14:paraId="29FE5ACC" w14:textId="77777777" w:rsidR="005D08BD" w:rsidRDefault="005D08BD"/>
    <w:p w14:paraId="1DEE0646" w14:textId="77777777" w:rsidR="005D08BD" w:rsidRDefault="005D08BD"/>
    <w:p w14:paraId="4F736DD1" w14:textId="77777777" w:rsidR="005D08BD" w:rsidRDefault="005D08BD"/>
    <w:p w14:paraId="1A48C238" w14:textId="77777777" w:rsidR="005D08BD" w:rsidRDefault="005D08BD"/>
    <w:p w14:paraId="744FA945" w14:textId="77777777" w:rsidR="005D08BD" w:rsidRDefault="005D08BD"/>
    <w:tbl>
      <w:tblPr>
        <w:tblStyle w:val="Style32"/>
        <w:tblW w:w="9496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4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72"/>
        <w:gridCol w:w="5924"/>
      </w:tblGrid>
      <w:tr w:rsidR="005D08BD" w:rsidRPr="00AE7E26" w14:paraId="0C07A18C" w14:textId="77777777">
        <w:tc>
          <w:tcPr>
            <w:tcW w:w="3572" w:type="dxa"/>
          </w:tcPr>
          <w:p w14:paraId="2F1DAE7C" w14:textId="77777777" w:rsidR="00886212" w:rsidRDefault="0088621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0BB8C9D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447</w:t>
            </w:r>
          </w:p>
        </w:tc>
        <w:tc>
          <w:tcPr>
            <w:tcW w:w="5924" w:type="dxa"/>
          </w:tcPr>
          <w:p w14:paraId="560E140A" w14:textId="77777777" w:rsidR="005D08BD" w:rsidRPr="0050406A" w:rsidRDefault="00743BD3">
            <w:pPr>
              <w:spacing w:before="240" w:after="24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2B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Computational Linguistics: Tools </w:t>
            </w:r>
            <w:proofErr w:type="gramStart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 Corpus</w:t>
            </w:r>
            <w:proofErr w:type="gram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Linguistics, Modern Translation Technologies, Natural Language Processing</w:t>
            </w:r>
          </w:p>
          <w:p w14:paraId="75239587" w14:textId="77777777" w:rsidR="005D08BD" w:rsidRPr="0050406A" w:rsidRDefault="00743BD3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Mariia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Kazachkova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712C4A56" w14:textId="77777777" w:rsidR="005D08BD" w:rsidRPr="0050406A" w:rsidRDefault="00743BD3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Svetlana A.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Alypova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406A"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="0050406A"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="0050406A"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4B2CAD78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br/>
            </w:r>
          </w:p>
        </w:tc>
      </w:tr>
      <w:tr w:rsidR="005D08BD" w:rsidRPr="00AE7E26" w14:paraId="78072685" w14:textId="77777777">
        <w:tc>
          <w:tcPr>
            <w:tcW w:w="3572" w:type="dxa"/>
          </w:tcPr>
          <w:p w14:paraId="1BCD403E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423</w:t>
            </w:r>
          </w:p>
        </w:tc>
        <w:tc>
          <w:tcPr>
            <w:tcW w:w="5924" w:type="dxa"/>
          </w:tcPr>
          <w:p w14:paraId="2C264FD5" w14:textId="77777777" w:rsidR="005D08BD" w:rsidRPr="0050406A" w:rsidRDefault="00743BD3" w:rsidP="00886212">
            <w:pPr>
              <w:spacing w:line="240" w:lineRule="auto"/>
              <w:ind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5.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Discourse Research: Interdisciplinarity, Intertextuality, </w:t>
            </w:r>
            <w:proofErr w:type="spellStart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Polycodes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4D178E4" w14:textId="77777777" w:rsidR="005D08BD" w:rsidRPr="0050406A" w:rsidRDefault="00743BD3" w:rsidP="00886212">
            <w:pPr>
              <w:spacing w:line="240" w:lineRule="auto"/>
              <w:ind w:right="141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Dinara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R.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Kamaletdinova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0317ACDB" w14:textId="77777777" w:rsidR="005D08BD" w:rsidRPr="0050406A" w:rsidRDefault="00743BD3" w:rsidP="00886212">
            <w:pPr>
              <w:spacing w:line="240" w:lineRule="auto"/>
              <w:ind w:right="141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Martin O.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Galitskiy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3E4F01DC" w14:textId="77777777" w:rsidR="005D08BD" w:rsidRPr="0050406A" w:rsidRDefault="005D08BD">
            <w:pPr>
              <w:spacing w:line="240" w:lineRule="auto"/>
              <w:ind w:right="141"/>
              <w:jc w:val="left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5D08BD" w:rsidRPr="00AE7E26" w14:paraId="602C8BF1" w14:textId="77777777">
        <w:tc>
          <w:tcPr>
            <w:tcW w:w="3572" w:type="dxa"/>
          </w:tcPr>
          <w:p w14:paraId="455DA5BE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125</w:t>
            </w:r>
          </w:p>
        </w:tc>
        <w:tc>
          <w:tcPr>
            <w:tcW w:w="5924" w:type="dxa"/>
          </w:tcPr>
          <w:p w14:paraId="34AC3361" w14:textId="77777777" w:rsidR="005D08BD" w:rsidRPr="0050406A" w:rsidRDefault="00743BD3">
            <w:pPr>
              <w:spacing w:before="240" w:after="24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Cultural Linguistics and Cross-cultural Communication of the Digital Era: from Semantic Voids to Multicultural Online Discourse</w:t>
            </w:r>
          </w:p>
          <w:p w14:paraId="4D3BE369" w14:textId="77777777" w:rsidR="005D08BD" w:rsidRPr="0050406A" w:rsidRDefault="00743BD3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Marina N.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Moskavets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Branch)</w:t>
            </w:r>
          </w:p>
          <w:p w14:paraId="0D8FFE73" w14:textId="77777777" w:rsidR="005D08BD" w:rsidRPr="0050406A" w:rsidRDefault="00743BD3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Evgeniia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V.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Bogdanova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Branch)</w:t>
            </w:r>
          </w:p>
          <w:p w14:paraId="68214A4E" w14:textId="77777777" w:rsidR="005D08BD" w:rsidRPr="0050406A" w:rsidRDefault="005D08BD">
            <w:pPr>
              <w:spacing w:line="240" w:lineRule="auto"/>
              <w:ind w:right="141"/>
              <w:jc w:val="left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5D08BD" w:rsidRPr="00AE7E26" w14:paraId="11CD6A22" w14:textId="77777777">
        <w:tc>
          <w:tcPr>
            <w:tcW w:w="3572" w:type="dxa"/>
          </w:tcPr>
          <w:p w14:paraId="28019530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520</w:t>
            </w:r>
          </w:p>
        </w:tc>
        <w:tc>
          <w:tcPr>
            <w:tcW w:w="5924" w:type="dxa"/>
          </w:tcPr>
          <w:p w14:paraId="5FC516D8" w14:textId="77777777" w:rsidR="005D08BD" w:rsidRPr="0050406A" w:rsidRDefault="00743BD3" w:rsidP="00886212">
            <w:pPr>
              <w:spacing w:line="240" w:lineRule="auto"/>
              <w:ind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6B.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Cultural Linguistics and Cross-cultural Communication of the Digital Era: from Semantic Voids to Multicultural Online Discourse</w:t>
            </w:r>
          </w:p>
          <w:p w14:paraId="270A5674" w14:textId="77777777" w:rsidR="005D08BD" w:rsidRPr="0050406A" w:rsidRDefault="00743BD3" w:rsidP="00886212">
            <w:pPr>
              <w:spacing w:line="240" w:lineRule="auto"/>
              <w:ind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Lyudmila P.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Vladimirova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Branch)</w:t>
            </w:r>
          </w:p>
          <w:p w14:paraId="52A36EE4" w14:textId="77777777" w:rsidR="005D08BD" w:rsidRPr="0050406A" w:rsidRDefault="00743BD3" w:rsidP="00886212">
            <w:pPr>
              <w:spacing w:line="240" w:lineRule="auto"/>
              <w:ind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Afanasia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Zhuy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Branch)</w:t>
            </w:r>
          </w:p>
          <w:p w14:paraId="62E1F6FE" w14:textId="77777777" w:rsidR="005D08BD" w:rsidRPr="0050406A" w:rsidRDefault="005D08BD">
            <w:pPr>
              <w:spacing w:line="240" w:lineRule="auto"/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D08BD" w:rsidRPr="00AE7E26" w14:paraId="7A54B5DF" w14:textId="77777777">
        <w:tc>
          <w:tcPr>
            <w:tcW w:w="3572" w:type="dxa"/>
          </w:tcPr>
          <w:p w14:paraId="106D577F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525</w:t>
            </w:r>
          </w:p>
        </w:tc>
        <w:tc>
          <w:tcPr>
            <w:tcW w:w="5924" w:type="dxa"/>
          </w:tcPr>
          <w:p w14:paraId="4DC25F01" w14:textId="77777777" w:rsidR="005D08BD" w:rsidRPr="0050406A" w:rsidRDefault="00743B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Teaching Foreign Languages for Specific Purposes: Issues of Theory and Practice</w:t>
            </w:r>
          </w:p>
          <w:p w14:paraId="34C38839" w14:textId="77777777" w:rsidR="005D08BD" w:rsidRPr="0050406A" w:rsidRDefault="00743BD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Sub-forum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Teaching Foreign Languages at Non-linguistic Universities</w:t>
            </w:r>
          </w:p>
          <w:p w14:paraId="4C4DCAE6" w14:textId="77777777" w:rsidR="005D08BD" w:rsidRPr="0050406A" w:rsidRDefault="00743BD3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Anastasia V. </w:t>
            </w:r>
            <w:proofErr w:type="spellStart"/>
            <w:proofErr w:type="gram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Zykova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5F6DAB60" w14:textId="77777777" w:rsidR="005D08BD" w:rsidRPr="0050406A" w:rsidRDefault="00743BD3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Elena S.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Kolyagina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0D546934" w14:textId="77777777" w:rsidR="005D08BD" w:rsidRPr="0050406A" w:rsidRDefault="005D08BD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D08BD" w:rsidRPr="00AE7E26" w14:paraId="0B8B1920" w14:textId="77777777">
        <w:tc>
          <w:tcPr>
            <w:tcW w:w="3572" w:type="dxa"/>
          </w:tcPr>
          <w:p w14:paraId="1ED21EE1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541</w:t>
            </w:r>
          </w:p>
        </w:tc>
        <w:tc>
          <w:tcPr>
            <w:tcW w:w="5924" w:type="dxa"/>
            <w:tcBorders>
              <w:bottom w:val="single" w:sz="4" w:space="0" w:color="000000"/>
            </w:tcBorders>
          </w:tcPr>
          <w:p w14:paraId="7DF762BE" w14:textId="77777777" w:rsidR="005D08BD" w:rsidRPr="0050406A" w:rsidRDefault="00743BD3" w:rsidP="00886212">
            <w:pPr>
              <w:spacing w:line="240" w:lineRule="auto"/>
              <w:ind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8B.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Teaching Foreign Languages for Specific Purposes: Issues of Theory and Practice</w:t>
            </w:r>
          </w:p>
          <w:p w14:paraId="16941E65" w14:textId="77777777" w:rsidR="005D08BD" w:rsidRPr="0050406A" w:rsidRDefault="00743BD3" w:rsidP="00886212">
            <w:pPr>
              <w:spacing w:line="240" w:lineRule="auto"/>
              <w:ind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Nataljya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V.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Sinitsyna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4B5EB679" w14:textId="77777777" w:rsidR="005D08BD" w:rsidRPr="0050406A" w:rsidRDefault="00743BD3" w:rsidP="00886212">
            <w:pPr>
              <w:spacing w:line="240" w:lineRule="auto"/>
              <w:ind w:right="141"/>
              <w:jc w:val="lef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Anatoly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Kanev</w:t>
            </w:r>
            <w:proofErr w:type="spellEnd"/>
            <w:r w:rsidRPr="005040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50406A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br/>
            </w:r>
          </w:p>
        </w:tc>
      </w:tr>
    </w:tbl>
    <w:p w14:paraId="724F99F1" w14:textId="77777777" w:rsidR="005D08BD" w:rsidRPr="0050406A" w:rsidRDefault="005D08BD">
      <w:pPr>
        <w:rPr>
          <w:lang w:val="en-US"/>
        </w:rPr>
      </w:pPr>
    </w:p>
    <w:p w14:paraId="72D1B107" w14:textId="77777777" w:rsidR="005D08BD" w:rsidRPr="0050406A" w:rsidRDefault="005D08BD">
      <w:pPr>
        <w:rPr>
          <w:lang w:val="en-US"/>
        </w:rPr>
      </w:pPr>
    </w:p>
    <w:p w14:paraId="71814AC2" w14:textId="77777777" w:rsidR="005D08BD" w:rsidRPr="0050406A" w:rsidRDefault="005D08BD">
      <w:pPr>
        <w:rPr>
          <w:lang w:val="en-US"/>
        </w:rPr>
      </w:pPr>
    </w:p>
    <w:p w14:paraId="081DE001" w14:textId="77777777" w:rsidR="005D08BD" w:rsidRPr="0050406A" w:rsidRDefault="005D08BD">
      <w:pPr>
        <w:rPr>
          <w:lang w:val="en-US"/>
        </w:rPr>
      </w:pPr>
    </w:p>
    <w:p w14:paraId="7D272CA6" w14:textId="77777777" w:rsidR="005D08BD" w:rsidRPr="0050406A" w:rsidRDefault="005D08BD">
      <w:pPr>
        <w:rPr>
          <w:lang w:val="en-US"/>
        </w:rPr>
      </w:pPr>
    </w:p>
    <w:tbl>
      <w:tblPr>
        <w:tblStyle w:val="Style32"/>
        <w:tblW w:w="9496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4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72"/>
        <w:gridCol w:w="5924"/>
      </w:tblGrid>
      <w:tr w:rsidR="005D08BD" w14:paraId="309305EC" w14:textId="77777777">
        <w:trPr>
          <w:trHeight w:val="843"/>
        </w:trPr>
        <w:tc>
          <w:tcPr>
            <w:tcW w:w="3572" w:type="dxa"/>
          </w:tcPr>
          <w:p w14:paraId="62E8D589" w14:textId="77777777" w:rsidR="005D08BD" w:rsidRDefault="00886212" w:rsidP="0088621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142 </w:t>
            </w:r>
            <w:r w:rsidR="00743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ауд. </w:t>
            </w:r>
          </w:p>
        </w:tc>
        <w:tc>
          <w:tcPr>
            <w:tcW w:w="5924" w:type="dxa"/>
          </w:tcPr>
          <w:p w14:paraId="1954E514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8В.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Преподавание языков для специальных целей: актуальные вопросы теории и практики</w:t>
            </w:r>
          </w:p>
          <w:p w14:paraId="68E4F0DA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Лукьянова Валентина Сергеевна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(Одинцовский филиал МГИМО МИД России)</w:t>
            </w:r>
          </w:p>
          <w:p w14:paraId="31F8CB10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Гринько Олеся Александровна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(Одинцовский филиал МГИМО МИД России)</w:t>
            </w:r>
          </w:p>
        </w:tc>
      </w:tr>
      <w:tr w:rsidR="005D08BD" w14:paraId="33B5B389" w14:textId="77777777">
        <w:trPr>
          <w:trHeight w:val="843"/>
        </w:trPr>
        <w:tc>
          <w:tcPr>
            <w:tcW w:w="3572" w:type="dxa"/>
          </w:tcPr>
          <w:p w14:paraId="1356F1CC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517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</w:t>
            </w:r>
            <w:proofErr w:type="spellEnd"/>
          </w:p>
        </w:tc>
        <w:tc>
          <w:tcPr>
            <w:tcW w:w="5924" w:type="dxa"/>
          </w:tcPr>
          <w:p w14:paraId="0986E865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Лексикология и лексикография в цифровую эпоху</w:t>
            </w:r>
          </w:p>
          <w:p w14:paraId="178E1088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Паршина Наталья Дмитриевна</w:t>
            </w:r>
            <w:r w:rsidR="008862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Одинцовский филиал МГИМО МИД России)</w:t>
            </w:r>
          </w:p>
          <w:p w14:paraId="401D00D5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02122"/>
                <w:sz w:val="24"/>
                <w:szCs w:val="24"/>
              </w:rPr>
              <w:t>Гущина Анна Ивановна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Одинцовский филиал МГИМО МИД России)</w:t>
            </w:r>
          </w:p>
        </w:tc>
      </w:tr>
      <w:tr w:rsidR="005D08BD" w14:paraId="3F42FC01" w14:textId="77777777">
        <w:trPr>
          <w:trHeight w:val="843"/>
        </w:trPr>
        <w:tc>
          <w:tcPr>
            <w:tcW w:w="3572" w:type="dxa"/>
          </w:tcPr>
          <w:p w14:paraId="5CB56589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524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BFBFB"/>
              </w:rPr>
              <w:t>ауд.</w:t>
            </w:r>
          </w:p>
        </w:tc>
        <w:tc>
          <w:tcPr>
            <w:tcW w:w="5924" w:type="dxa"/>
          </w:tcPr>
          <w:p w14:paraId="36051FA6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Современное литературоведение: теоретические и прикладные проблемы. Филологический анализ художественных текстов.</w:t>
            </w:r>
          </w:p>
          <w:p w14:paraId="7D9BE5D6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Киселева Ирина Александровна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(Московский государственный областной университет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60CD4E55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02122"/>
                <w:sz w:val="24"/>
                <w:szCs w:val="24"/>
              </w:rPr>
              <w:t>Глушко Елена Валентиновна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Одинцовский филиал МГИМО МИД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D08BD" w14:paraId="62B58C43" w14:textId="77777777">
        <w:trPr>
          <w:trHeight w:val="843"/>
        </w:trPr>
        <w:tc>
          <w:tcPr>
            <w:tcW w:w="3572" w:type="dxa"/>
          </w:tcPr>
          <w:p w14:paraId="07CA8623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538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BFBFB"/>
              </w:rPr>
              <w:t>ауд.</w:t>
            </w:r>
          </w:p>
        </w:tc>
        <w:tc>
          <w:tcPr>
            <w:tcW w:w="5924" w:type="dxa"/>
          </w:tcPr>
          <w:p w14:paraId="7F88A309" w14:textId="77777777" w:rsidR="005D08BD" w:rsidRDefault="00743BD3">
            <w:pPr>
              <w:spacing w:line="240" w:lineRule="auto"/>
              <w:ind w:left="120" w:right="-280" w:hangingChars="50" w:hanging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10Б.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Современное литературоведение: теоретические и прикладные проблемы. Филологический анализ художественных текстов</w:t>
            </w:r>
          </w:p>
          <w:p w14:paraId="37E3848F" w14:textId="77777777" w:rsidR="005D08BD" w:rsidRDefault="00743BD3">
            <w:pPr>
              <w:spacing w:line="240" w:lineRule="auto"/>
              <w:ind w:leftChars="109" w:left="240" w:right="-280"/>
              <w:jc w:val="left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Смирнова Альфия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Исламовна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(Московский городской педагогический университет)</w:t>
            </w:r>
          </w:p>
          <w:p w14:paraId="2E613831" w14:textId="77777777" w:rsidR="005D08BD" w:rsidRDefault="00743BD3">
            <w:pPr>
              <w:spacing w:line="240" w:lineRule="auto"/>
              <w:ind w:leftChars="109" w:left="240" w:right="-2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Гулецкая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Таисия Валентиновна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Одинцовский филиал МГИМО МИД России)</w:t>
            </w:r>
          </w:p>
        </w:tc>
      </w:tr>
      <w:tr w:rsidR="005D08BD" w14:paraId="2CDC02E7" w14:textId="77777777">
        <w:trPr>
          <w:trHeight w:val="473"/>
        </w:trPr>
        <w:tc>
          <w:tcPr>
            <w:tcW w:w="3572" w:type="dxa"/>
          </w:tcPr>
          <w:p w14:paraId="69D2C5B9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13.00 - 14.00</w:t>
            </w:r>
          </w:p>
        </w:tc>
        <w:tc>
          <w:tcPr>
            <w:tcW w:w="5924" w:type="dxa"/>
          </w:tcPr>
          <w:p w14:paraId="55F82CD0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b/>
                <w:color w:val="2021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02122"/>
                <w:sz w:val="24"/>
                <w:szCs w:val="24"/>
              </w:rPr>
              <w:t>Круглы</w:t>
            </w:r>
            <w:r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lang w:val="ru-RU"/>
              </w:rPr>
              <w:t>й</w:t>
            </w:r>
            <w:r>
              <w:rPr>
                <w:rFonts w:ascii="Times New Roman" w:hAnsi="Times New Roman" w:cs="Times New Roman"/>
                <w:b/>
                <w:color w:val="202122"/>
                <w:sz w:val="24"/>
                <w:szCs w:val="24"/>
              </w:rPr>
              <w:t xml:space="preserve"> стол</w:t>
            </w:r>
          </w:p>
        </w:tc>
      </w:tr>
      <w:tr w:rsidR="005D08BD" w14:paraId="3A94DE65" w14:textId="77777777">
        <w:trPr>
          <w:trHeight w:val="843"/>
        </w:trPr>
        <w:tc>
          <w:tcPr>
            <w:tcW w:w="3572" w:type="dxa"/>
          </w:tcPr>
          <w:p w14:paraId="0F681B82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523 ауд.</w:t>
            </w:r>
          </w:p>
        </w:tc>
        <w:tc>
          <w:tcPr>
            <w:tcW w:w="5924" w:type="dxa"/>
          </w:tcPr>
          <w:p w14:paraId="27F3F78F" w14:textId="77777777" w:rsidR="005D08BD" w:rsidRDefault="00743BD3">
            <w:pPr>
              <w:spacing w:line="240" w:lineRule="auto"/>
              <w:ind w:right="141"/>
              <w:jc w:val="left"/>
              <w:rPr>
                <w:rFonts w:ascii="Times New Roman" w:hAnsi="Times New Roman" w:cs="Times New Roman"/>
                <w:b/>
                <w:color w:val="2021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02122"/>
                <w:sz w:val="24"/>
                <w:szCs w:val="24"/>
              </w:rPr>
              <w:t xml:space="preserve">   Круглый стол </w:t>
            </w:r>
          </w:p>
          <w:p w14:paraId="556CFEAB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i/>
                <w:color w:val="2021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BFBFB"/>
              </w:rPr>
              <w:t>“Активные процессы в языках в цифровую эпоху (Школа молодого ученого)”</w:t>
            </w:r>
          </w:p>
          <w:p w14:paraId="5172B82B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b/>
                <w:color w:val="2021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02122"/>
                <w:sz w:val="24"/>
                <w:szCs w:val="24"/>
              </w:rPr>
              <w:t>Модератор: Титова Наталья Станиславовна</w:t>
            </w:r>
          </w:p>
          <w:p w14:paraId="39101F7D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color w:val="202122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(Одинцовский филиал МГИМО МИД России)</w:t>
            </w:r>
          </w:p>
        </w:tc>
      </w:tr>
      <w:tr w:rsidR="005D08BD" w14:paraId="0F39258E" w14:textId="77777777">
        <w:trPr>
          <w:trHeight w:val="398"/>
        </w:trPr>
        <w:tc>
          <w:tcPr>
            <w:tcW w:w="3572" w:type="dxa"/>
          </w:tcPr>
          <w:p w14:paraId="7C249650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924" w:type="dxa"/>
          </w:tcPr>
          <w:p w14:paraId="22A78229" w14:textId="77777777" w:rsidR="005D08BD" w:rsidRDefault="00743BD3">
            <w:pPr>
              <w:spacing w:line="240" w:lineRule="auto"/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Лекции </w:t>
            </w:r>
          </w:p>
        </w:tc>
      </w:tr>
      <w:tr w:rsidR="005D08BD" w14:paraId="0887E5B9" w14:textId="77777777">
        <w:trPr>
          <w:trHeight w:val="1229"/>
        </w:trPr>
        <w:tc>
          <w:tcPr>
            <w:tcW w:w="3572" w:type="dxa"/>
          </w:tcPr>
          <w:p w14:paraId="1E627714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542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</w:t>
            </w:r>
            <w:proofErr w:type="spellEnd"/>
          </w:p>
        </w:tc>
        <w:tc>
          <w:tcPr>
            <w:tcW w:w="5924" w:type="dxa"/>
          </w:tcPr>
          <w:p w14:paraId="427F0079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 xml:space="preserve">Блох Марк Яковлевич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(Московский педагогический государственный университет)</w:t>
            </w:r>
          </w:p>
          <w:p w14:paraId="1D42035E" w14:textId="77777777" w:rsidR="005D08BD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>Веденина Людмила Георгиевна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(МГИМО МИД России)</w:t>
            </w:r>
          </w:p>
        </w:tc>
      </w:tr>
      <w:tr w:rsidR="005D08BD" w14:paraId="2C76EC84" w14:textId="77777777">
        <w:trPr>
          <w:trHeight w:val="629"/>
        </w:trPr>
        <w:tc>
          <w:tcPr>
            <w:tcW w:w="3572" w:type="dxa"/>
          </w:tcPr>
          <w:p w14:paraId="6084A300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13.00 - 16.00</w:t>
            </w:r>
          </w:p>
        </w:tc>
        <w:tc>
          <w:tcPr>
            <w:tcW w:w="5924" w:type="dxa"/>
          </w:tcPr>
          <w:p w14:paraId="5B6E2B10" w14:textId="77777777" w:rsidR="005D08BD" w:rsidRDefault="00743BD3">
            <w:pPr>
              <w:spacing w:line="240" w:lineRule="auto"/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Мастер-классы</w:t>
            </w:r>
          </w:p>
        </w:tc>
      </w:tr>
      <w:tr w:rsidR="005D08BD" w:rsidRPr="00AE7E26" w14:paraId="7F39F0E0" w14:textId="77777777">
        <w:trPr>
          <w:trHeight w:val="629"/>
        </w:trPr>
        <w:tc>
          <w:tcPr>
            <w:tcW w:w="3572" w:type="dxa"/>
          </w:tcPr>
          <w:p w14:paraId="695C466A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 ауд.</w:t>
            </w:r>
          </w:p>
        </w:tc>
        <w:tc>
          <w:tcPr>
            <w:tcW w:w="5924" w:type="dxa"/>
          </w:tcPr>
          <w:p w14:paraId="14062EC5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Мастер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</w:t>
            </w:r>
          </w:p>
          <w:p w14:paraId="4C3D0260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BFBFB"/>
                <w:lang w:val="en-US"/>
              </w:rPr>
              <w:t>«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Teaching And Testing Phonetics: Combining Synchronous </w:t>
            </w:r>
            <w:proofErr w:type="gramStart"/>
            <w:r w:rsidRPr="0050406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And</w:t>
            </w:r>
            <w:proofErr w:type="gramEnd"/>
            <w:r w:rsidRPr="0050406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Asynchronous Approaches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</w:p>
          <w:p w14:paraId="5B90E94D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Модератор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Jane </w:t>
            </w:r>
            <w:proofErr w:type="gram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Setter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 of English Language &amp; Applied Linguistics, School of Literature &amp; Languages, University of Reading, UK), Professor of Phonetics.</w:t>
            </w:r>
          </w:p>
          <w:p w14:paraId="6153134D" w14:textId="77777777" w:rsidR="005D08BD" w:rsidRPr="0050406A" w:rsidRDefault="005D08BD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185321" w14:textId="77777777" w:rsidR="005D08BD" w:rsidRPr="0050406A" w:rsidRDefault="005D08BD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CDAC40C" w14:textId="77777777" w:rsidR="005D08BD" w:rsidRPr="0050406A" w:rsidRDefault="005D08BD">
      <w:pPr>
        <w:rPr>
          <w:lang w:val="en-US"/>
        </w:rPr>
      </w:pPr>
    </w:p>
    <w:p w14:paraId="1F9FF82C" w14:textId="77777777" w:rsidR="005D08BD" w:rsidRPr="0050406A" w:rsidRDefault="005D08BD">
      <w:pPr>
        <w:rPr>
          <w:lang w:val="en-US"/>
        </w:rPr>
      </w:pPr>
    </w:p>
    <w:p w14:paraId="5700748B" w14:textId="77777777" w:rsidR="005D08BD" w:rsidRPr="0050406A" w:rsidRDefault="005D08BD">
      <w:pPr>
        <w:rPr>
          <w:lang w:val="en-US"/>
        </w:rPr>
      </w:pPr>
    </w:p>
    <w:tbl>
      <w:tblPr>
        <w:tblStyle w:val="Style33"/>
        <w:tblW w:w="9496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4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72"/>
        <w:gridCol w:w="5924"/>
      </w:tblGrid>
      <w:tr w:rsidR="005D08BD" w:rsidRPr="00AE7E26" w14:paraId="3D0A47EA" w14:textId="77777777">
        <w:trPr>
          <w:trHeight w:val="843"/>
        </w:trPr>
        <w:tc>
          <w:tcPr>
            <w:tcW w:w="3572" w:type="dxa"/>
          </w:tcPr>
          <w:p w14:paraId="4783DA0D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142</w:t>
            </w:r>
          </w:p>
        </w:tc>
        <w:tc>
          <w:tcPr>
            <w:tcW w:w="5924" w:type="dxa"/>
          </w:tcPr>
          <w:p w14:paraId="28511198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8C.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Teaching Foreign Languages for Specific Purposes: Issues of Theory and Practice</w:t>
            </w:r>
          </w:p>
          <w:p w14:paraId="491CCB23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Valentina S. Lukyanova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70A9CC2A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Olesya A.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Grinko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5D08BD" w:rsidRPr="00AE7E26" w14:paraId="49420C5F" w14:textId="77777777">
        <w:trPr>
          <w:trHeight w:val="843"/>
        </w:trPr>
        <w:tc>
          <w:tcPr>
            <w:tcW w:w="3572" w:type="dxa"/>
          </w:tcPr>
          <w:p w14:paraId="4E75C222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517</w:t>
            </w:r>
          </w:p>
        </w:tc>
        <w:tc>
          <w:tcPr>
            <w:tcW w:w="5924" w:type="dxa"/>
          </w:tcPr>
          <w:p w14:paraId="16A5824C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Lexicology and Lexicography of the Digital Era</w:t>
            </w:r>
          </w:p>
          <w:p w14:paraId="66845F52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Natalya D.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Parshina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7F49B217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Anna I.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Gushina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</w:p>
        </w:tc>
      </w:tr>
      <w:tr w:rsidR="005D08BD" w:rsidRPr="00AE7E26" w14:paraId="6513CCF8" w14:textId="77777777">
        <w:trPr>
          <w:trHeight w:val="843"/>
        </w:trPr>
        <w:tc>
          <w:tcPr>
            <w:tcW w:w="3572" w:type="dxa"/>
          </w:tcPr>
          <w:p w14:paraId="05E187A2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524</w:t>
            </w:r>
          </w:p>
        </w:tc>
        <w:tc>
          <w:tcPr>
            <w:tcW w:w="5924" w:type="dxa"/>
          </w:tcPr>
          <w:p w14:paraId="381D13A4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Modern Literature Studies: Theoretical and Applied Problems. Philological Analysis of Literary Texts</w:t>
            </w:r>
          </w:p>
          <w:p w14:paraId="4E87407C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Irina A.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Kiseleva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(Moscow Region State University)</w:t>
            </w:r>
          </w:p>
          <w:p w14:paraId="35C1C0F2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Elena V.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Glushko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5D08BD" w:rsidRPr="00AE7E26" w14:paraId="684D71A3" w14:textId="77777777">
        <w:trPr>
          <w:trHeight w:val="843"/>
        </w:trPr>
        <w:tc>
          <w:tcPr>
            <w:tcW w:w="3572" w:type="dxa"/>
          </w:tcPr>
          <w:p w14:paraId="43AB23C1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shd w:val="clear" w:color="auto" w:fill="FBFBF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BFBFB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538</w:t>
            </w:r>
          </w:p>
        </w:tc>
        <w:tc>
          <w:tcPr>
            <w:tcW w:w="5924" w:type="dxa"/>
          </w:tcPr>
          <w:p w14:paraId="17877EE7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10B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Modern Literature Studies: Theoretical and Applied Problems. Philological Analysis of Literary Texts</w:t>
            </w:r>
          </w:p>
          <w:p w14:paraId="441C2AF3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Alfiya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I. Smirnova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(Moscow City Pedagogical University) </w:t>
            </w:r>
          </w:p>
          <w:p w14:paraId="07A88D9D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Taisiya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V.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Guletskaya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5D08BD" w:rsidRPr="00AE7E26" w14:paraId="5F62040D" w14:textId="77777777">
        <w:trPr>
          <w:trHeight w:val="843"/>
        </w:trPr>
        <w:tc>
          <w:tcPr>
            <w:tcW w:w="3572" w:type="dxa"/>
          </w:tcPr>
          <w:p w14:paraId="7E0D5D7E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13.00 - 14.00</w:t>
            </w:r>
          </w:p>
          <w:p w14:paraId="61C89E76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523</w:t>
            </w:r>
          </w:p>
        </w:tc>
        <w:tc>
          <w:tcPr>
            <w:tcW w:w="5924" w:type="dxa"/>
          </w:tcPr>
          <w:p w14:paraId="68740016" w14:textId="77777777" w:rsidR="005D08BD" w:rsidRPr="0050406A" w:rsidRDefault="00743BD3">
            <w:pPr>
              <w:spacing w:line="240" w:lineRule="auto"/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Round Table</w:t>
            </w:r>
          </w:p>
          <w:p w14:paraId="4534496C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Round Table </w:t>
            </w:r>
          </w:p>
          <w:p w14:paraId="01F190A0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 xml:space="preserve">Active Processes in Languages </w:t>
            </w:r>
            <w:proofErr w:type="gramStart"/>
            <w:r w:rsidRPr="0050406A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In</w:t>
            </w:r>
            <w:proofErr w:type="gramEnd"/>
            <w:r w:rsidRPr="0050406A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 xml:space="preserve"> Digital Era</w:t>
            </w:r>
          </w:p>
          <w:p w14:paraId="2B45FC2E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«Young Researcher»</w:t>
            </w:r>
          </w:p>
          <w:p w14:paraId="36E83114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Moderator: Natalya S.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Titova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University, Odintsovo Branch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04AF97DF" w14:textId="77777777" w:rsidR="005D08BD" w:rsidRPr="0050406A" w:rsidRDefault="005D08BD">
            <w:pPr>
              <w:spacing w:line="240" w:lineRule="auto"/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D08BD" w:rsidRPr="00AE7E26" w14:paraId="5FC9B588" w14:textId="77777777">
        <w:trPr>
          <w:trHeight w:val="843"/>
        </w:trPr>
        <w:tc>
          <w:tcPr>
            <w:tcW w:w="3572" w:type="dxa"/>
          </w:tcPr>
          <w:p w14:paraId="4E424FD9" w14:textId="77777777" w:rsidR="005D08BD" w:rsidRPr="0050406A" w:rsidRDefault="00743BD3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</w:t>
            </w:r>
          </w:p>
          <w:p w14:paraId="60FE0B9A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14.30-15.55</w:t>
            </w:r>
          </w:p>
          <w:p w14:paraId="0D0FEFA3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542</w:t>
            </w:r>
          </w:p>
        </w:tc>
        <w:tc>
          <w:tcPr>
            <w:tcW w:w="5924" w:type="dxa"/>
          </w:tcPr>
          <w:p w14:paraId="3768E7C7" w14:textId="77777777" w:rsidR="005D08BD" w:rsidRPr="0050406A" w:rsidRDefault="00743BD3">
            <w:pPr>
              <w:spacing w:line="240" w:lineRule="auto"/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Lectures</w:t>
            </w:r>
          </w:p>
          <w:p w14:paraId="4E909389" w14:textId="77777777" w:rsidR="005D08BD" w:rsidRPr="0050406A" w:rsidRDefault="005D08BD">
            <w:pPr>
              <w:spacing w:line="240" w:lineRule="auto"/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78CB3C" w14:textId="77777777" w:rsidR="005D08BD" w:rsidRPr="0050406A" w:rsidRDefault="00743BD3">
            <w:pPr>
              <w:spacing w:line="240" w:lineRule="auto"/>
              <w:ind w:right="141"/>
              <w:jc w:val="left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8F9FA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Mark Y. Bloch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50406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8F9FA"/>
                <w:lang w:val="en-US"/>
              </w:rPr>
              <w:t>Moscow State Pedagogical University)</w:t>
            </w:r>
          </w:p>
          <w:p w14:paraId="041975D2" w14:textId="77777777" w:rsidR="005D08BD" w:rsidRPr="0050406A" w:rsidRDefault="00743BD3">
            <w:pPr>
              <w:spacing w:line="240" w:lineRule="auto"/>
              <w:ind w:right="14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Ludmila G.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Vedenina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(MGIMO University)</w:t>
            </w:r>
            <w:r w:rsidRPr="005040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</w:tr>
      <w:tr w:rsidR="005D08BD" w14:paraId="5A7FA4E2" w14:textId="77777777">
        <w:trPr>
          <w:trHeight w:val="843"/>
        </w:trPr>
        <w:tc>
          <w:tcPr>
            <w:tcW w:w="3572" w:type="dxa"/>
          </w:tcPr>
          <w:p w14:paraId="5845FDBE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13.00 - 16.00</w:t>
            </w:r>
          </w:p>
        </w:tc>
        <w:tc>
          <w:tcPr>
            <w:tcW w:w="5924" w:type="dxa"/>
          </w:tcPr>
          <w:p w14:paraId="10244BFA" w14:textId="77777777" w:rsidR="005D08BD" w:rsidRDefault="005D08BD">
            <w:pPr>
              <w:spacing w:line="240" w:lineRule="auto"/>
              <w:ind w:right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36327" w14:textId="2C8A8D6C" w:rsidR="005D08BD" w:rsidRPr="00AE7E26" w:rsidRDefault="00AE7E26">
            <w:pPr>
              <w:spacing w:line="240" w:lineRule="auto"/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Work-shops</w:t>
            </w:r>
          </w:p>
        </w:tc>
      </w:tr>
      <w:tr w:rsidR="005D08BD" w:rsidRPr="00AE7E26" w14:paraId="19B97CE9" w14:textId="77777777">
        <w:trPr>
          <w:trHeight w:val="843"/>
        </w:trPr>
        <w:tc>
          <w:tcPr>
            <w:tcW w:w="3572" w:type="dxa"/>
          </w:tcPr>
          <w:p w14:paraId="6DE56A82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13.00-14.00</w:t>
            </w:r>
          </w:p>
          <w:p w14:paraId="1533F976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539</w:t>
            </w:r>
          </w:p>
        </w:tc>
        <w:tc>
          <w:tcPr>
            <w:tcW w:w="5924" w:type="dxa"/>
          </w:tcPr>
          <w:p w14:paraId="05F5DDA4" w14:textId="648BDDC1" w:rsidR="005D08BD" w:rsidRPr="0050406A" w:rsidRDefault="00AE7E26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Work-shop 1</w:t>
            </w:r>
          </w:p>
          <w:p w14:paraId="444491C7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BFBFB"/>
                <w:lang w:val="en-US"/>
              </w:rPr>
              <w:t>«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TEACHING AND TESTING PHONETICS: COMBINING SYNCHRONOUS AND ASYNCHRONOUS APPROACHES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</w:p>
          <w:p w14:paraId="159957C9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Moderator: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Jane Setter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(Department of English Language &amp; Applied Linguistics, School of Literature &amp; Languages, University of Reading, UK), Professor of Phonetics</w:t>
            </w:r>
          </w:p>
          <w:p w14:paraId="36C9815A" w14:textId="77777777" w:rsidR="005D08BD" w:rsidRPr="0050406A" w:rsidRDefault="005D08BD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743089" w14:textId="77777777" w:rsidR="005D08BD" w:rsidRPr="0050406A" w:rsidRDefault="005D08BD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76E59D" w14:textId="77777777" w:rsidR="005D08BD" w:rsidRPr="0050406A" w:rsidRDefault="005D08BD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539CF6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br/>
            </w:r>
            <w:r w:rsidRPr="005040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br/>
            </w:r>
          </w:p>
        </w:tc>
      </w:tr>
    </w:tbl>
    <w:p w14:paraId="7BF9AD90" w14:textId="77777777" w:rsidR="005D08BD" w:rsidRPr="0050406A" w:rsidRDefault="005D08BD">
      <w:pPr>
        <w:rPr>
          <w:lang w:val="en-US"/>
        </w:rPr>
      </w:pPr>
    </w:p>
    <w:p w14:paraId="348472FC" w14:textId="77777777" w:rsidR="005D08BD" w:rsidRPr="0050406A" w:rsidRDefault="005D08BD">
      <w:pPr>
        <w:rPr>
          <w:lang w:val="en-US"/>
        </w:rPr>
      </w:pPr>
    </w:p>
    <w:tbl>
      <w:tblPr>
        <w:tblStyle w:val="Style34"/>
        <w:tblW w:w="9496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4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72"/>
        <w:gridCol w:w="5924"/>
      </w:tblGrid>
      <w:tr w:rsidR="005D08BD" w14:paraId="5414147E" w14:textId="77777777">
        <w:tc>
          <w:tcPr>
            <w:tcW w:w="3572" w:type="dxa"/>
          </w:tcPr>
          <w:p w14:paraId="583C092F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14.00 - 15.00</w:t>
            </w:r>
          </w:p>
          <w:p w14:paraId="12392F89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 ауд.</w:t>
            </w:r>
          </w:p>
        </w:tc>
        <w:tc>
          <w:tcPr>
            <w:tcW w:w="5924" w:type="dxa"/>
          </w:tcPr>
          <w:p w14:paraId="36E15DFB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Мастер-класс 2</w:t>
            </w:r>
          </w:p>
          <w:p w14:paraId="7EDF3D66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BFBFB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MODERN RP. ЧТО НОВОГО? КАК ЗВУЧИТ СТАНДАРТНЫЙ БРИТАНСКИЙ АКЦЕНТ СЕГОДНЯ? И КАК НАМ ЗВУЧАТЬ СОВРЕМЕННЕЕ?»</w:t>
            </w:r>
          </w:p>
          <w:p w14:paraId="55435C61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Модератор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Сытина Ольга Владимировна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(тренер и автор курсов по британскому акценту, PhD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Phonetics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), блогер BRITISH ACCENT COACH), кандидат филологических наук</w:t>
            </w:r>
          </w:p>
          <w:p w14:paraId="143BC57D" w14:textId="77777777" w:rsidR="005D08BD" w:rsidRDefault="005D08BD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8BD" w14:paraId="5D2E4A15" w14:textId="77777777">
        <w:tc>
          <w:tcPr>
            <w:tcW w:w="3572" w:type="dxa"/>
          </w:tcPr>
          <w:p w14:paraId="2162F593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14.00 - 15.00</w:t>
            </w:r>
          </w:p>
          <w:p w14:paraId="6C73CD09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523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BFBFB"/>
              </w:rPr>
              <w:t>ауд.</w:t>
            </w:r>
          </w:p>
        </w:tc>
        <w:tc>
          <w:tcPr>
            <w:tcW w:w="5924" w:type="dxa"/>
          </w:tcPr>
          <w:p w14:paraId="318DBACC" w14:textId="77777777" w:rsidR="005D08BD" w:rsidRDefault="00743BD3">
            <w:pPr>
              <w:ind w:right="141"/>
              <w:jc w:val="lef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Мастер-класс 3</w:t>
            </w:r>
          </w:p>
          <w:p w14:paraId="2543E693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BFBFB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СЛОВО И ПРОИЗВЕДЕНИЕ В РАЗВИТИИ РЕЧИ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 </w:t>
            </w:r>
          </w:p>
          <w:p w14:paraId="38F14D4D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Модератор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>Минералова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 xml:space="preserve"> Ирина Георгиевна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(Московский педагогический государственный университет),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>доктор филологических наук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, профессор, профессор</w:t>
            </w:r>
          </w:p>
          <w:p w14:paraId="1C2F49C8" w14:textId="77777777" w:rsidR="005D08BD" w:rsidRDefault="005D08BD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</w:p>
        </w:tc>
      </w:tr>
      <w:tr w:rsidR="005D08BD" w:rsidRPr="00AE7E26" w14:paraId="05E96801" w14:textId="77777777">
        <w:tc>
          <w:tcPr>
            <w:tcW w:w="3572" w:type="dxa"/>
          </w:tcPr>
          <w:p w14:paraId="53DCEBF5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15.00 - 15.30</w:t>
            </w:r>
          </w:p>
          <w:p w14:paraId="5D54F829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523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BFBFB"/>
              </w:rPr>
              <w:t>ауд.</w:t>
            </w:r>
          </w:p>
        </w:tc>
        <w:tc>
          <w:tcPr>
            <w:tcW w:w="5924" w:type="dxa"/>
          </w:tcPr>
          <w:p w14:paraId="1FC114CA" w14:textId="77777777" w:rsidR="005D08BD" w:rsidRPr="0050406A" w:rsidRDefault="00743BD3">
            <w:pPr>
              <w:ind w:right="141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Мастер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4</w:t>
            </w:r>
          </w:p>
          <w:p w14:paraId="4D473F55" w14:textId="77777777" w:rsidR="005D08BD" w:rsidRPr="0050406A" w:rsidRDefault="00743BD3">
            <w:pPr>
              <w:ind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BFBFB"/>
                <w:lang w:val="en-US"/>
              </w:rPr>
              <w:t>«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MORE THAN TRANSLATING: MEDIATION FOR THE EFL CLASSROOM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</w:p>
          <w:p w14:paraId="41557154" w14:textId="77777777" w:rsidR="005D08BD" w:rsidRPr="0050406A" w:rsidRDefault="00743BD3">
            <w:pPr>
              <w:ind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Модератор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  <w:lang w:val="en-US"/>
              </w:rPr>
              <w:t xml:space="preserve">Raul Pope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  <w:lang w:val="en-US"/>
              </w:rPr>
              <w:t>Farguell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 xml:space="preserve"> (Evgeniy M. Primakov Gymnasium), ESL teacher</w:t>
            </w:r>
          </w:p>
        </w:tc>
      </w:tr>
      <w:tr w:rsidR="005D08BD" w:rsidRPr="00AE7E26" w14:paraId="4242FF69" w14:textId="77777777">
        <w:tc>
          <w:tcPr>
            <w:tcW w:w="3572" w:type="dxa"/>
          </w:tcPr>
          <w:p w14:paraId="6647A296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15.30 - 16.00</w:t>
            </w:r>
          </w:p>
          <w:p w14:paraId="6535457B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523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BFBFB"/>
              </w:rPr>
              <w:t>ауд.</w:t>
            </w:r>
          </w:p>
        </w:tc>
        <w:tc>
          <w:tcPr>
            <w:tcW w:w="5924" w:type="dxa"/>
          </w:tcPr>
          <w:p w14:paraId="47B77C97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Мастер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5</w:t>
            </w:r>
          </w:p>
          <w:p w14:paraId="65337ED3" w14:textId="77777777" w:rsidR="005D08BD" w:rsidRPr="0050406A" w:rsidRDefault="00743BD3">
            <w:pPr>
              <w:spacing w:line="240" w:lineRule="auto"/>
              <w:ind w:left="-140" w:right="-280"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shd w:val="clear" w:color="auto" w:fill="FBFBFB"/>
                <w:lang w:val="en-US"/>
              </w:rPr>
              <w:t>«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 xml:space="preserve">TEXT, CONTEXT, AND LEXICON - STRATEGIES </w:t>
            </w:r>
          </w:p>
          <w:p w14:paraId="039559EB" w14:textId="77777777" w:rsidR="005D08BD" w:rsidRPr="0050406A" w:rsidRDefault="00743BD3">
            <w:pPr>
              <w:spacing w:line="240" w:lineRule="auto"/>
              <w:ind w:left="-140" w:right="-280"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 xml:space="preserve">FOR TEACHING LITERATURE IN THE ENGLISH </w:t>
            </w:r>
          </w:p>
          <w:p w14:paraId="13A74A1D" w14:textId="77777777" w:rsidR="005D08BD" w:rsidRPr="0050406A" w:rsidRDefault="00743BD3">
            <w:pPr>
              <w:spacing w:line="240" w:lineRule="auto"/>
              <w:ind w:left="-140" w:right="-280"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CLASSROOM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</w:p>
          <w:p w14:paraId="13D307CA" w14:textId="77777777" w:rsidR="005D08BD" w:rsidRPr="0050406A" w:rsidRDefault="00743BD3">
            <w:pPr>
              <w:spacing w:line="240" w:lineRule="auto"/>
              <w:ind w:leftChars="45" w:left="99" w:right="-28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Moderator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  <w:lang w:val="en-US"/>
              </w:rPr>
              <w:t xml:space="preserve">: Nicole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  <w:lang w:val="en-US"/>
              </w:rPr>
              <w:t>Rochat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 xml:space="preserve"> (Evgeniy M. Primakov School), MA in English Studies, Senior Phase Leader, Teacher</w:t>
            </w:r>
          </w:p>
          <w:p w14:paraId="21DE8E47" w14:textId="77777777" w:rsidR="005D08BD" w:rsidRPr="0050406A" w:rsidRDefault="005D08BD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04EE9D" w14:textId="77777777" w:rsidR="005D08BD" w:rsidRPr="0050406A" w:rsidRDefault="005D08BD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D08BD" w14:paraId="1E736185" w14:textId="77777777">
        <w:tc>
          <w:tcPr>
            <w:tcW w:w="3572" w:type="dxa"/>
          </w:tcPr>
          <w:p w14:paraId="1F4D3B15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15.00 - 16.00</w:t>
            </w:r>
          </w:p>
          <w:p w14:paraId="70E06998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539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ауд.</w:t>
            </w:r>
          </w:p>
        </w:tc>
        <w:tc>
          <w:tcPr>
            <w:tcW w:w="5924" w:type="dxa"/>
          </w:tcPr>
          <w:p w14:paraId="6C3FEBAB" w14:textId="77777777" w:rsidR="005D08BD" w:rsidRDefault="00743BD3">
            <w:pPr>
              <w:spacing w:line="240" w:lineRule="auto"/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Фонетический конкурс</w:t>
            </w:r>
          </w:p>
          <w:p w14:paraId="6B40FE46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Модератор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>: Конкина Наталья Яковлевна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(Одинцовский филиал МГИМО МИД России), старший преподаватель</w:t>
            </w:r>
          </w:p>
          <w:p w14:paraId="3767A6B6" w14:textId="77777777" w:rsidR="005D08BD" w:rsidRDefault="005D08BD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D08BD" w14:paraId="15C8C7BB" w14:textId="77777777">
        <w:tc>
          <w:tcPr>
            <w:tcW w:w="3572" w:type="dxa"/>
          </w:tcPr>
          <w:p w14:paraId="4B70F725" w14:textId="77777777" w:rsidR="005D08BD" w:rsidRDefault="005D08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14:paraId="47C61963" w14:textId="77777777" w:rsidR="005D08BD" w:rsidRDefault="005D08BD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52A2FF77" w14:textId="77777777" w:rsidR="005D08BD" w:rsidRDefault="005D08BD"/>
    <w:p w14:paraId="522F4A5A" w14:textId="77777777" w:rsidR="005D08BD" w:rsidRDefault="005D08BD"/>
    <w:p w14:paraId="7B443B87" w14:textId="77777777" w:rsidR="005D08BD" w:rsidRDefault="005D08BD"/>
    <w:p w14:paraId="03ACAC46" w14:textId="77777777" w:rsidR="005D08BD" w:rsidRDefault="005D08BD"/>
    <w:p w14:paraId="1259A138" w14:textId="77777777" w:rsidR="005D08BD" w:rsidRDefault="005D08BD"/>
    <w:p w14:paraId="138AA622" w14:textId="77777777" w:rsidR="005D08BD" w:rsidRDefault="005D08BD"/>
    <w:p w14:paraId="49141016" w14:textId="77777777" w:rsidR="005D08BD" w:rsidRDefault="005D08BD"/>
    <w:p w14:paraId="21B9FC81" w14:textId="77777777" w:rsidR="005D08BD" w:rsidRDefault="005D08BD"/>
    <w:p w14:paraId="7718928A" w14:textId="77777777" w:rsidR="005D08BD" w:rsidRDefault="005D08BD"/>
    <w:p w14:paraId="04BAA263" w14:textId="77777777" w:rsidR="005D08BD" w:rsidRDefault="005D08BD"/>
    <w:p w14:paraId="06F452F6" w14:textId="77777777" w:rsidR="005D08BD" w:rsidRDefault="005D08BD"/>
    <w:p w14:paraId="661F542C" w14:textId="77777777" w:rsidR="005D08BD" w:rsidRDefault="005D08BD"/>
    <w:p w14:paraId="5AED0DA6" w14:textId="77777777" w:rsidR="005D08BD" w:rsidRDefault="005D08BD"/>
    <w:p w14:paraId="53318833" w14:textId="77777777" w:rsidR="005D08BD" w:rsidRDefault="005D08BD"/>
    <w:p w14:paraId="2E42DFC6" w14:textId="77777777" w:rsidR="005D08BD" w:rsidRDefault="005D08BD"/>
    <w:tbl>
      <w:tblPr>
        <w:tblStyle w:val="Style35"/>
        <w:tblW w:w="9496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4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72"/>
        <w:gridCol w:w="5924"/>
      </w:tblGrid>
      <w:tr w:rsidR="005D08BD" w:rsidRPr="00AE7E26" w14:paraId="3A20A3E2" w14:textId="77777777">
        <w:tc>
          <w:tcPr>
            <w:tcW w:w="3572" w:type="dxa"/>
          </w:tcPr>
          <w:p w14:paraId="568F8133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14.00 - 15.00</w:t>
            </w:r>
          </w:p>
          <w:p w14:paraId="5A5C6C4D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539</w:t>
            </w:r>
          </w:p>
        </w:tc>
        <w:tc>
          <w:tcPr>
            <w:tcW w:w="5924" w:type="dxa"/>
          </w:tcPr>
          <w:p w14:paraId="26B39998" w14:textId="45CC79E7" w:rsidR="005D08BD" w:rsidRPr="0050406A" w:rsidRDefault="00AE7E26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Work-shop 2</w:t>
            </w:r>
          </w:p>
          <w:p w14:paraId="53182AF8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MODERN RP. WHAT'S NEW? HOW NOT TO SOUND OLD-FASHIONED IN ENGLISH?</w:t>
            </w:r>
          </w:p>
          <w:p w14:paraId="61354242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Moderator: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Olga V.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Sytina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(accent coach, PhD)</w:t>
            </w:r>
          </w:p>
          <w:p w14:paraId="533BD9D5" w14:textId="77777777" w:rsidR="005D08BD" w:rsidRPr="0050406A" w:rsidRDefault="005D08BD">
            <w:pPr>
              <w:spacing w:line="240" w:lineRule="auto"/>
              <w:ind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D08BD" w:rsidRPr="00AE7E26" w14:paraId="1ADC6BA4" w14:textId="77777777">
        <w:tc>
          <w:tcPr>
            <w:tcW w:w="3572" w:type="dxa"/>
          </w:tcPr>
          <w:p w14:paraId="113BF756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14.00 - 15.00</w:t>
            </w:r>
          </w:p>
          <w:p w14:paraId="448C56BD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shd w:val="clear" w:color="auto" w:fill="FBFBF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BFBFB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523</w:t>
            </w:r>
          </w:p>
        </w:tc>
        <w:tc>
          <w:tcPr>
            <w:tcW w:w="5924" w:type="dxa"/>
          </w:tcPr>
          <w:p w14:paraId="56E868DA" w14:textId="1E5FEA11" w:rsidR="005D08BD" w:rsidRPr="0050406A" w:rsidRDefault="00AE7E26">
            <w:pPr>
              <w:spacing w:line="240" w:lineRule="auto"/>
              <w:ind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Work-shop </w:t>
            </w:r>
            <w:r w:rsidR="00743BD3"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  <w:p w14:paraId="2D0B4505" w14:textId="77777777" w:rsidR="005D08BD" w:rsidRPr="0050406A" w:rsidRDefault="00743BD3">
            <w:pPr>
              <w:spacing w:line="240" w:lineRule="auto"/>
              <w:ind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WORD AND THE LITERARY WORK IN THE DEVELOPMENT OF SPEECH</w:t>
            </w:r>
          </w:p>
          <w:p w14:paraId="246391C8" w14:textId="77777777" w:rsidR="005D08BD" w:rsidRPr="0050406A" w:rsidRDefault="00743BD3">
            <w:pPr>
              <w:spacing w:line="240" w:lineRule="auto"/>
              <w:ind w:right="141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Moderator: Irina G.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Mineralova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50406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8F9FA"/>
                <w:lang w:val="en-US"/>
              </w:rPr>
              <w:t>Moscow State Pedagogical University),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Doctor of Philology, professor</w:t>
            </w:r>
            <w:r w:rsidRPr="0050406A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br/>
            </w:r>
            <w:r w:rsidRPr="0050406A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br/>
            </w:r>
          </w:p>
        </w:tc>
      </w:tr>
      <w:tr w:rsidR="005D08BD" w:rsidRPr="00AE7E26" w14:paraId="7B72C2B7" w14:textId="77777777">
        <w:tc>
          <w:tcPr>
            <w:tcW w:w="3572" w:type="dxa"/>
          </w:tcPr>
          <w:p w14:paraId="151A3F15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15.00 - 15.30</w:t>
            </w:r>
          </w:p>
          <w:p w14:paraId="2AF2CD91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shd w:val="clear" w:color="auto" w:fill="FBFBF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BFBFB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523</w:t>
            </w:r>
          </w:p>
        </w:tc>
        <w:tc>
          <w:tcPr>
            <w:tcW w:w="5924" w:type="dxa"/>
          </w:tcPr>
          <w:p w14:paraId="3FC4EB59" w14:textId="7439BCE5" w:rsidR="005D08BD" w:rsidRPr="0050406A" w:rsidRDefault="00AE7E26">
            <w:pPr>
              <w:spacing w:line="240" w:lineRule="auto"/>
              <w:ind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Work-shop </w:t>
            </w:r>
            <w:r w:rsidR="00743BD3"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4 </w:t>
            </w:r>
          </w:p>
          <w:p w14:paraId="00858D9A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 MORE THAN TRANSLATING: MEDIATION FOR THE EFL CLASSROOM</w:t>
            </w:r>
          </w:p>
          <w:p w14:paraId="1E95FF60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highlight w:val="white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  <w:lang w:val="en-US"/>
              </w:rPr>
              <w:t xml:space="preserve">Moderator: Raul Pope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  <w:lang w:val="en-US"/>
              </w:rPr>
              <w:t>Farguell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 xml:space="preserve"> (Evgeniy M. Primakov Gymnasium), ESL teacher</w:t>
            </w:r>
            <w:r w:rsidRPr="0050406A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highlight w:val="white"/>
                <w:lang w:val="en-US"/>
              </w:rPr>
              <w:br/>
            </w:r>
            <w:r w:rsidRPr="0050406A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highlight w:val="white"/>
                <w:lang w:val="en-US"/>
              </w:rPr>
              <w:br/>
            </w:r>
          </w:p>
        </w:tc>
      </w:tr>
      <w:tr w:rsidR="005D08BD" w:rsidRPr="00AE7E26" w14:paraId="5F61EA7C" w14:textId="77777777">
        <w:tc>
          <w:tcPr>
            <w:tcW w:w="3572" w:type="dxa"/>
          </w:tcPr>
          <w:p w14:paraId="7CA4DEB3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15.30 - 16.00</w:t>
            </w:r>
          </w:p>
          <w:p w14:paraId="5C007721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shd w:val="clear" w:color="auto" w:fill="FBFBF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BFBFB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523</w:t>
            </w:r>
          </w:p>
        </w:tc>
        <w:tc>
          <w:tcPr>
            <w:tcW w:w="5924" w:type="dxa"/>
          </w:tcPr>
          <w:p w14:paraId="18E721CE" w14:textId="24A43256" w:rsidR="005D08BD" w:rsidRPr="0050406A" w:rsidRDefault="00AE7E26">
            <w:pPr>
              <w:spacing w:line="240" w:lineRule="auto"/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Work-shop </w:t>
            </w:r>
            <w:r w:rsidR="00743BD3"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  <w:p w14:paraId="76089621" w14:textId="77777777" w:rsidR="005D08BD" w:rsidRPr="0050406A" w:rsidRDefault="00743BD3">
            <w:pPr>
              <w:spacing w:line="240" w:lineRule="auto"/>
              <w:ind w:left="-140" w:right="-28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TEXT, CONTEXT, AND LEXICON - STRATEGIES FOR TEACHING LITERATURE IN THE ENGLISH CLASSROOM</w:t>
            </w:r>
          </w:p>
          <w:p w14:paraId="427455F7" w14:textId="77777777" w:rsidR="005D08BD" w:rsidRPr="0050406A" w:rsidRDefault="00743BD3">
            <w:pPr>
              <w:spacing w:line="240" w:lineRule="auto"/>
              <w:ind w:left="-140" w:right="-28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  <w:lang w:val="en-US"/>
              </w:rPr>
              <w:t xml:space="preserve">Moderator: Nicole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  <w:lang w:val="en-US"/>
              </w:rPr>
              <w:t>Rochat</w:t>
            </w:r>
            <w:proofErr w:type="spellEnd"/>
            <w:r w:rsidRPr="0050406A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 xml:space="preserve"> (Evgeniy M. Primakov School), MA in English Studies, Senior Phase Leader, Teacher</w:t>
            </w:r>
          </w:p>
          <w:p w14:paraId="0412C6D1" w14:textId="77777777" w:rsidR="005D08BD" w:rsidRPr="0050406A" w:rsidRDefault="005D08BD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5D08BD" w:rsidRPr="00AE7E26" w14:paraId="64052AEC" w14:textId="77777777">
        <w:tc>
          <w:tcPr>
            <w:tcW w:w="3572" w:type="dxa"/>
          </w:tcPr>
          <w:p w14:paraId="4A6D777B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15.00 - 16.00</w:t>
            </w:r>
          </w:p>
          <w:p w14:paraId="648D7AC1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539</w:t>
            </w:r>
          </w:p>
        </w:tc>
        <w:tc>
          <w:tcPr>
            <w:tcW w:w="5924" w:type="dxa"/>
          </w:tcPr>
          <w:p w14:paraId="22AB2C7C" w14:textId="77777777" w:rsidR="005D08BD" w:rsidRPr="0050406A" w:rsidRDefault="00743BD3">
            <w:pPr>
              <w:spacing w:line="240" w:lineRule="auto"/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Phonetic contest</w:t>
            </w:r>
          </w:p>
          <w:p w14:paraId="1BD659E1" w14:textId="77777777" w:rsidR="005D08BD" w:rsidRPr="0050406A" w:rsidRDefault="00743BD3">
            <w:pPr>
              <w:spacing w:line="240" w:lineRule="auto"/>
              <w:ind w:left="177" w:right="14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Moderator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Natalia Y.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Konkina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(MGIMO University, Odintsovo Branch),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senior lecturer</w:t>
            </w:r>
          </w:p>
          <w:p w14:paraId="0942D57F" w14:textId="77777777" w:rsidR="005D08BD" w:rsidRPr="0050406A" w:rsidRDefault="005D08BD">
            <w:pPr>
              <w:spacing w:line="240" w:lineRule="auto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354C8C02" w14:textId="77777777" w:rsidR="005D08BD" w:rsidRPr="0050406A" w:rsidRDefault="005D08BD">
      <w:pPr>
        <w:rPr>
          <w:lang w:val="en-US"/>
        </w:rPr>
      </w:pPr>
    </w:p>
    <w:p w14:paraId="54A3EE42" w14:textId="77777777" w:rsidR="005D08BD" w:rsidRPr="0050406A" w:rsidRDefault="005D08BD">
      <w:pPr>
        <w:rPr>
          <w:lang w:val="en-US"/>
        </w:rPr>
      </w:pPr>
    </w:p>
    <w:p w14:paraId="2FF84965" w14:textId="77777777" w:rsidR="005D08BD" w:rsidRPr="0050406A" w:rsidRDefault="005D08BD">
      <w:pPr>
        <w:rPr>
          <w:lang w:val="en-US"/>
        </w:rPr>
      </w:pPr>
    </w:p>
    <w:p w14:paraId="6324855A" w14:textId="77777777" w:rsidR="005D08BD" w:rsidRPr="0050406A" w:rsidRDefault="005D08BD">
      <w:pPr>
        <w:rPr>
          <w:lang w:val="en-US"/>
        </w:rPr>
      </w:pPr>
    </w:p>
    <w:p w14:paraId="0B1CA97C" w14:textId="77777777" w:rsidR="005D08BD" w:rsidRPr="0050406A" w:rsidRDefault="005D08BD">
      <w:pPr>
        <w:rPr>
          <w:lang w:val="en-US"/>
        </w:rPr>
      </w:pPr>
    </w:p>
    <w:p w14:paraId="659EC114" w14:textId="77777777" w:rsidR="005D08BD" w:rsidRPr="0050406A" w:rsidRDefault="005D08BD">
      <w:pPr>
        <w:rPr>
          <w:lang w:val="en-US"/>
        </w:rPr>
      </w:pPr>
    </w:p>
    <w:p w14:paraId="1661FD9A" w14:textId="77777777" w:rsidR="005D08BD" w:rsidRPr="0050406A" w:rsidRDefault="005D08BD">
      <w:pPr>
        <w:rPr>
          <w:lang w:val="en-US"/>
        </w:rPr>
      </w:pPr>
    </w:p>
    <w:p w14:paraId="484AAE8C" w14:textId="77777777" w:rsidR="005D08BD" w:rsidRPr="0050406A" w:rsidRDefault="005D08BD">
      <w:pPr>
        <w:rPr>
          <w:lang w:val="en-US"/>
        </w:rPr>
      </w:pPr>
    </w:p>
    <w:p w14:paraId="74171423" w14:textId="77777777" w:rsidR="005D08BD" w:rsidRPr="0050406A" w:rsidRDefault="005D08BD">
      <w:pPr>
        <w:rPr>
          <w:lang w:val="en-US"/>
        </w:rPr>
      </w:pPr>
    </w:p>
    <w:p w14:paraId="346C7668" w14:textId="77777777" w:rsidR="005D08BD" w:rsidRPr="0050406A" w:rsidRDefault="005D08BD">
      <w:pPr>
        <w:rPr>
          <w:lang w:val="en-US"/>
        </w:rPr>
      </w:pPr>
    </w:p>
    <w:p w14:paraId="400738A4" w14:textId="77777777" w:rsidR="005D08BD" w:rsidRPr="0050406A" w:rsidRDefault="005D08BD">
      <w:pPr>
        <w:rPr>
          <w:lang w:val="en-US"/>
        </w:rPr>
      </w:pPr>
    </w:p>
    <w:p w14:paraId="7014C2A4" w14:textId="77777777" w:rsidR="005D08BD" w:rsidRPr="0050406A" w:rsidRDefault="005D08BD">
      <w:pPr>
        <w:rPr>
          <w:lang w:val="en-US"/>
        </w:rPr>
      </w:pPr>
    </w:p>
    <w:p w14:paraId="677C1053" w14:textId="77777777" w:rsidR="005D08BD" w:rsidRPr="0050406A" w:rsidRDefault="005D08BD">
      <w:pPr>
        <w:rPr>
          <w:lang w:val="en-US"/>
        </w:rPr>
      </w:pPr>
    </w:p>
    <w:p w14:paraId="1D8B3F02" w14:textId="77777777" w:rsidR="005D08BD" w:rsidRPr="0050406A" w:rsidRDefault="005D08BD">
      <w:pPr>
        <w:rPr>
          <w:lang w:val="en-US"/>
        </w:rPr>
      </w:pPr>
    </w:p>
    <w:p w14:paraId="01FCF710" w14:textId="77777777" w:rsidR="005D08BD" w:rsidRPr="0050406A" w:rsidRDefault="005D08BD">
      <w:pPr>
        <w:rPr>
          <w:lang w:val="en-US"/>
        </w:rPr>
      </w:pPr>
    </w:p>
    <w:p w14:paraId="609ED14A" w14:textId="77777777" w:rsidR="005D08BD" w:rsidRPr="0050406A" w:rsidRDefault="005D08BD">
      <w:pPr>
        <w:rPr>
          <w:lang w:val="en-US"/>
        </w:rPr>
      </w:pPr>
    </w:p>
    <w:p w14:paraId="47CFF1BB" w14:textId="77777777" w:rsidR="005D08BD" w:rsidRPr="0050406A" w:rsidRDefault="005D08BD">
      <w:pPr>
        <w:rPr>
          <w:lang w:val="en-US"/>
        </w:rPr>
      </w:pPr>
    </w:p>
    <w:p w14:paraId="0F79685B" w14:textId="77777777" w:rsidR="005D08BD" w:rsidRPr="0050406A" w:rsidRDefault="005D08BD">
      <w:pPr>
        <w:rPr>
          <w:lang w:val="en-US"/>
        </w:rPr>
      </w:pPr>
    </w:p>
    <w:p w14:paraId="3FA5213B" w14:textId="77777777" w:rsidR="005D08BD" w:rsidRPr="0050406A" w:rsidRDefault="005D08BD">
      <w:pPr>
        <w:rPr>
          <w:lang w:val="en-US"/>
        </w:rPr>
      </w:pPr>
    </w:p>
    <w:p w14:paraId="3CF8BAC9" w14:textId="77777777" w:rsidR="005D08BD" w:rsidRPr="0050406A" w:rsidRDefault="005D08BD">
      <w:pPr>
        <w:rPr>
          <w:lang w:val="en-US"/>
        </w:rPr>
      </w:pPr>
    </w:p>
    <w:p w14:paraId="2D228F81" w14:textId="77777777" w:rsidR="005D08BD" w:rsidRPr="0050406A" w:rsidRDefault="005D08BD">
      <w:pPr>
        <w:rPr>
          <w:lang w:val="en-US"/>
        </w:rPr>
      </w:pPr>
    </w:p>
    <w:p w14:paraId="21E82394" w14:textId="77777777" w:rsidR="005D08BD" w:rsidRPr="0050406A" w:rsidRDefault="005D08BD">
      <w:pPr>
        <w:rPr>
          <w:lang w:val="en-US"/>
        </w:rPr>
      </w:pPr>
    </w:p>
    <w:p w14:paraId="61A9A4D4" w14:textId="77777777" w:rsidR="005D08BD" w:rsidRPr="0050406A" w:rsidRDefault="005D08BD">
      <w:pPr>
        <w:rPr>
          <w:lang w:val="en-US"/>
        </w:rPr>
      </w:pPr>
    </w:p>
    <w:p w14:paraId="44253E78" w14:textId="77777777" w:rsidR="005D08BD" w:rsidRPr="0050406A" w:rsidRDefault="005D08BD">
      <w:pPr>
        <w:rPr>
          <w:lang w:val="en-US"/>
        </w:rPr>
      </w:pPr>
    </w:p>
    <w:tbl>
      <w:tblPr>
        <w:tblStyle w:val="Style34"/>
        <w:tblW w:w="9496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4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72"/>
        <w:gridCol w:w="5924"/>
      </w:tblGrid>
      <w:tr w:rsidR="005D08BD" w:rsidRPr="00AE7E26" w14:paraId="1DBC63E9" w14:textId="77777777">
        <w:tc>
          <w:tcPr>
            <w:tcW w:w="3572" w:type="dxa"/>
          </w:tcPr>
          <w:p w14:paraId="63DA592F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16.00 - 17.10</w:t>
            </w:r>
          </w:p>
          <w:p w14:paraId="4A9C46E0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542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ауд.</w:t>
            </w:r>
          </w:p>
        </w:tc>
        <w:tc>
          <w:tcPr>
            <w:tcW w:w="5924" w:type="dxa"/>
          </w:tcPr>
          <w:p w14:paraId="6857E14E" w14:textId="77777777" w:rsidR="005D08BD" w:rsidRDefault="00743BD3">
            <w:pPr>
              <w:spacing w:line="240" w:lineRule="auto"/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Пленарное заседание</w:t>
            </w:r>
          </w:p>
          <w:p w14:paraId="0E6B56B0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Председатель: Иконникова Валентина Александровна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декан факультета лингвистики и межкультурной коммуникации, доктор филологических наук, доцент </w:t>
            </w:r>
          </w:p>
          <w:p w14:paraId="46E96040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Сопредседатель: Полевая Ольга Владимировна 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заведующий кафедрой иностранных языков, преподаватель</w:t>
            </w:r>
          </w:p>
          <w:p w14:paraId="021E4794" w14:textId="77777777" w:rsidR="005D08BD" w:rsidRDefault="005D08BD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5EACA173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Докладчики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FBAAAD3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Anatoly Temkin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(Department of Computer Science, Boston University, USA), Ph.D., Professor and Chair </w:t>
            </w:r>
          </w:p>
          <w:p w14:paraId="5738164D" w14:textId="77777777" w:rsidR="005D08BD" w:rsidRPr="00D71A1B" w:rsidRDefault="00743BD3" w:rsidP="00D71A1B">
            <w:pPr>
              <w:numPr>
                <w:ilvl w:val="0"/>
                <w:numId w:val="8"/>
              </w:numPr>
              <w:spacing w:line="240" w:lineRule="auto"/>
              <w:ind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D71A1B"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Asen Kirin </w:t>
            </w:r>
            <w:r w:rsidR="00D71A1B"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(The University of Georgia</w:t>
            </w:r>
            <w:r w:rsidR="00D71A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USA</w:t>
            </w:r>
            <w:r w:rsidR="00D71A1B"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  <w:r w:rsidR="00D71A1B"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D71A1B" w:rsidRPr="003A4D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Ph.D</w:t>
            </w:r>
            <w:proofErr w:type="spellEnd"/>
            <w:proofErr w:type="gramEnd"/>
            <w:r w:rsidR="00D71A1B" w:rsidRPr="003A4D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71A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71A1B"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Professor of Art History, Lamar Dodd School of Art, Parker Curator of Russian Art, Georgia Museum of Art</w:t>
            </w:r>
            <w:r w:rsidR="00D71A1B" w:rsidRPr="0050406A">
              <w:rPr>
                <w:rFonts w:ascii="Times New Roman" w:eastAsia="Times New Roman" w:hAnsi="Times New Roman" w:cs="Times New Roman"/>
                <w:b/>
                <w:sz w:val="4"/>
                <w:szCs w:val="4"/>
                <w:lang w:val="en-US"/>
              </w:rPr>
              <w:br/>
            </w:r>
          </w:p>
        </w:tc>
      </w:tr>
      <w:tr w:rsidR="005D08BD" w14:paraId="0E1267D8" w14:textId="77777777">
        <w:tc>
          <w:tcPr>
            <w:tcW w:w="3572" w:type="dxa"/>
          </w:tcPr>
          <w:p w14:paraId="5F51B69D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7.10 - 17.40</w:t>
            </w:r>
          </w:p>
          <w:p w14:paraId="5CD77E20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Холл 5 этажа перед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 542 ауд.</w:t>
            </w:r>
          </w:p>
        </w:tc>
        <w:tc>
          <w:tcPr>
            <w:tcW w:w="5924" w:type="dxa"/>
          </w:tcPr>
          <w:p w14:paraId="520E6A57" w14:textId="77777777" w:rsidR="005D08BD" w:rsidRDefault="00743BD3">
            <w:pPr>
              <w:spacing w:line="240" w:lineRule="auto"/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Кофе-пауза</w:t>
            </w:r>
          </w:p>
        </w:tc>
      </w:tr>
      <w:tr w:rsidR="005D08BD" w14:paraId="6F87CA72" w14:textId="77777777">
        <w:tc>
          <w:tcPr>
            <w:tcW w:w="3572" w:type="dxa"/>
            <w:shd w:val="clear" w:color="auto" w:fill="D9D9D9"/>
          </w:tcPr>
          <w:p w14:paraId="732693F2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0-18.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2A0699E2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542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ауд.</w:t>
            </w:r>
          </w:p>
        </w:tc>
        <w:tc>
          <w:tcPr>
            <w:tcW w:w="5924" w:type="dxa"/>
            <w:shd w:val="clear" w:color="auto" w:fill="D9D9D9"/>
          </w:tcPr>
          <w:p w14:paraId="5A4A4D64" w14:textId="77777777" w:rsidR="005D08BD" w:rsidRDefault="00743BD3">
            <w:pPr>
              <w:spacing w:line="240" w:lineRule="auto"/>
              <w:ind w:left="177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Подведение итогов, закрытие конференции</w:t>
            </w:r>
          </w:p>
        </w:tc>
      </w:tr>
    </w:tbl>
    <w:p w14:paraId="476E5E71" w14:textId="77777777" w:rsidR="005D08BD" w:rsidRDefault="005D08BD">
      <w:pPr>
        <w:rPr>
          <w:rFonts w:ascii="Times New Roman" w:hAnsi="Times New Roman" w:cs="Times New Roman"/>
        </w:rPr>
      </w:pPr>
    </w:p>
    <w:p w14:paraId="7029E599" w14:textId="77777777" w:rsidR="005D08BD" w:rsidRDefault="005D08BD"/>
    <w:p w14:paraId="125A028A" w14:textId="77777777" w:rsidR="005D08BD" w:rsidRDefault="005D08BD"/>
    <w:p w14:paraId="22202799" w14:textId="77777777" w:rsidR="005D08BD" w:rsidRDefault="005D08BD"/>
    <w:p w14:paraId="469BECA7" w14:textId="77777777" w:rsidR="005D08BD" w:rsidRDefault="005D08BD"/>
    <w:p w14:paraId="66D294DD" w14:textId="77777777" w:rsidR="005D08BD" w:rsidRDefault="005D08BD"/>
    <w:p w14:paraId="37A5C617" w14:textId="77777777" w:rsidR="005D08BD" w:rsidRDefault="005D08BD"/>
    <w:p w14:paraId="6DAD3818" w14:textId="77777777" w:rsidR="005D08BD" w:rsidRDefault="005D08BD"/>
    <w:p w14:paraId="294DE575" w14:textId="77777777" w:rsidR="005D08BD" w:rsidRDefault="005D08BD"/>
    <w:p w14:paraId="2C689358" w14:textId="77777777" w:rsidR="005D08BD" w:rsidRDefault="005D08BD"/>
    <w:p w14:paraId="42E968A4" w14:textId="77777777" w:rsidR="005D08BD" w:rsidRDefault="005D08BD"/>
    <w:p w14:paraId="0F6034F9" w14:textId="77777777" w:rsidR="005D08BD" w:rsidRDefault="005D08BD"/>
    <w:p w14:paraId="78DCDC51" w14:textId="77777777" w:rsidR="005D08BD" w:rsidRDefault="005D08BD"/>
    <w:p w14:paraId="4BFD018B" w14:textId="77777777" w:rsidR="005D08BD" w:rsidRDefault="005D08BD"/>
    <w:p w14:paraId="4430FD8C" w14:textId="77777777" w:rsidR="005D08BD" w:rsidRDefault="005D08BD"/>
    <w:p w14:paraId="267BCBB6" w14:textId="77777777" w:rsidR="005D08BD" w:rsidRDefault="005D08BD"/>
    <w:p w14:paraId="7642D583" w14:textId="77777777" w:rsidR="005D08BD" w:rsidRDefault="005D08BD"/>
    <w:p w14:paraId="7D05FEF8" w14:textId="77777777" w:rsidR="005D08BD" w:rsidRDefault="005D08BD"/>
    <w:p w14:paraId="6A135E03" w14:textId="77777777" w:rsidR="005D08BD" w:rsidRDefault="005D08BD"/>
    <w:p w14:paraId="040A84EA" w14:textId="77777777" w:rsidR="005D08BD" w:rsidRDefault="005D08BD"/>
    <w:p w14:paraId="2299C719" w14:textId="77777777" w:rsidR="005D08BD" w:rsidRDefault="005D08BD"/>
    <w:p w14:paraId="0077C581" w14:textId="77777777" w:rsidR="005D08BD" w:rsidRDefault="005D08BD"/>
    <w:p w14:paraId="0DE09AEA" w14:textId="77777777" w:rsidR="005D08BD" w:rsidRDefault="005D08BD"/>
    <w:p w14:paraId="7CA3CD8F" w14:textId="77777777" w:rsidR="005D08BD" w:rsidRDefault="005D08BD"/>
    <w:p w14:paraId="3311E864" w14:textId="77777777" w:rsidR="005D08BD" w:rsidRDefault="005D08BD"/>
    <w:p w14:paraId="510D02BE" w14:textId="77777777" w:rsidR="005D08BD" w:rsidRDefault="005D08BD"/>
    <w:p w14:paraId="7B2F189F" w14:textId="77777777" w:rsidR="005D08BD" w:rsidRDefault="005D08BD"/>
    <w:p w14:paraId="58D097A7" w14:textId="77777777" w:rsidR="005D08BD" w:rsidRDefault="005D08BD"/>
    <w:p w14:paraId="5556C04D" w14:textId="77777777" w:rsidR="005D08BD" w:rsidRDefault="005D08BD"/>
    <w:p w14:paraId="7C1C339E" w14:textId="77777777" w:rsidR="005D08BD" w:rsidRDefault="005D08BD"/>
    <w:p w14:paraId="60F538F2" w14:textId="77777777" w:rsidR="005D08BD" w:rsidRDefault="005D08BD"/>
    <w:p w14:paraId="3A968231" w14:textId="77777777" w:rsidR="005D08BD" w:rsidRDefault="005D08BD"/>
    <w:p w14:paraId="3B0D6951" w14:textId="77777777" w:rsidR="005D08BD" w:rsidRDefault="005D08BD"/>
    <w:tbl>
      <w:tblPr>
        <w:tblStyle w:val="Style35"/>
        <w:tblW w:w="9496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4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72"/>
        <w:gridCol w:w="5924"/>
      </w:tblGrid>
      <w:tr w:rsidR="005D08BD" w:rsidRPr="00AE7E26" w14:paraId="2F2363F5" w14:textId="77777777">
        <w:tc>
          <w:tcPr>
            <w:tcW w:w="3572" w:type="dxa"/>
          </w:tcPr>
          <w:p w14:paraId="0C8E2843" w14:textId="77777777" w:rsidR="005D08BD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16:00-17:10</w:t>
            </w:r>
          </w:p>
          <w:p w14:paraId="44AB5207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542 </w:t>
            </w:r>
          </w:p>
        </w:tc>
        <w:tc>
          <w:tcPr>
            <w:tcW w:w="5924" w:type="dxa"/>
          </w:tcPr>
          <w:p w14:paraId="7B76BF84" w14:textId="77777777" w:rsidR="005D08BD" w:rsidRPr="0050406A" w:rsidRDefault="00743B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Plenary Session</w:t>
            </w:r>
          </w:p>
          <w:p w14:paraId="159E1727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Moderator: Valentina A. Ikonnikova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Dean of the School of Linguistics and Cross-Cultural Communication, Doctor of Philology, Associate Professor </w:t>
            </w:r>
          </w:p>
          <w:p w14:paraId="6CEAF1BB" w14:textId="77777777" w:rsidR="005D08BD" w:rsidRPr="0050406A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Co-Moderator: Olga V. </w:t>
            </w:r>
            <w:proofErr w:type="spellStart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Polevaya</w:t>
            </w:r>
            <w:proofErr w:type="spellEnd"/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-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of Foreign Languages Department</w:t>
            </w:r>
          </w:p>
          <w:p w14:paraId="0C48867A" w14:textId="77777777" w:rsidR="005D08BD" w:rsidRPr="0050406A" w:rsidRDefault="005D08BD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5BAD64" w14:textId="77777777" w:rsidR="005D08BD" w:rsidRDefault="00743BD3">
            <w:pPr>
              <w:spacing w:line="240" w:lineRule="auto"/>
              <w:ind w:left="177" w:right="14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Keynote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Speakers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917C293" w14:textId="77777777" w:rsidR="005D08BD" w:rsidRPr="0050406A" w:rsidRDefault="00743BD3">
            <w:pPr>
              <w:numPr>
                <w:ilvl w:val="0"/>
                <w:numId w:val="8"/>
              </w:numPr>
              <w:spacing w:line="240" w:lineRule="auto"/>
              <w:ind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Anatoly Temkin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(Department of Computer Science, Boston University, USA), Ph.D., Professor and Chair</w:t>
            </w:r>
          </w:p>
          <w:p w14:paraId="5F9054CC" w14:textId="77777777" w:rsidR="005D08BD" w:rsidRPr="0050406A" w:rsidRDefault="00743BD3">
            <w:pPr>
              <w:numPr>
                <w:ilvl w:val="0"/>
                <w:numId w:val="8"/>
              </w:numPr>
              <w:spacing w:line="240" w:lineRule="auto"/>
              <w:ind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Asen Kirin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(The University of Georgia</w:t>
            </w:r>
            <w:r w:rsidR="003A4D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USA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3A4D90" w:rsidRPr="003A4D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Ph.D</w:t>
            </w:r>
            <w:proofErr w:type="spellEnd"/>
            <w:proofErr w:type="gramEnd"/>
            <w:r w:rsidR="003A4D90" w:rsidRPr="003A4D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3A4D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Professor of Art History, Lamar Dodd School of Art, Parker Curator of Russian Art, Georgia Museum of Art</w:t>
            </w:r>
            <w:r w:rsidRPr="0050406A">
              <w:rPr>
                <w:rFonts w:ascii="Times New Roman" w:eastAsia="Times New Roman" w:hAnsi="Times New Roman" w:cs="Times New Roman"/>
                <w:b/>
                <w:sz w:val="4"/>
                <w:szCs w:val="4"/>
                <w:lang w:val="en-US"/>
              </w:rPr>
              <w:br/>
            </w:r>
          </w:p>
          <w:p w14:paraId="3F11F651" w14:textId="77777777" w:rsidR="005D08BD" w:rsidRPr="0050406A" w:rsidRDefault="00743BD3">
            <w:pPr>
              <w:spacing w:line="240" w:lineRule="auto"/>
              <w:ind w:right="141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</w:pPr>
            <w:r w:rsidRPr="0050406A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  <w:br/>
            </w:r>
          </w:p>
        </w:tc>
      </w:tr>
      <w:tr w:rsidR="005D08BD" w14:paraId="414EA3E3" w14:textId="77777777">
        <w:tc>
          <w:tcPr>
            <w:tcW w:w="3572" w:type="dxa"/>
          </w:tcPr>
          <w:p w14:paraId="7BBE825F" w14:textId="77777777" w:rsidR="005D08BD" w:rsidRPr="0050406A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17.10-17.40</w:t>
            </w:r>
          </w:p>
          <w:p w14:paraId="569C6495" w14:textId="77777777" w:rsidR="005D08BD" w:rsidRPr="0050406A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Lobby in front of the room 542 </w:t>
            </w:r>
          </w:p>
        </w:tc>
        <w:tc>
          <w:tcPr>
            <w:tcW w:w="5924" w:type="dxa"/>
          </w:tcPr>
          <w:p w14:paraId="48CB7B86" w14:textId="77777777" w:rsidR="005D08BD" w:rsidRDefault="00743BD3">
            <w:pPr>
              <w:spacing w:line="240" w:lineRule="auto"/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Coffee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break</w:t>
            </w:r>
            <w:proofErr w:type="spellEnd"/>
          </w:p>
        </w:tc>
      </w:tr>
      <w:tr w:rsidR="005D08BD" w14:paraId="316AF91C" w14:textId="77777777">
        <w:tc>
          <w:tcPr>
            <w:tcW w:w="3572" w:type="dxa"/>
            <w:shd w:val="clear" w:color="auto" w:fill="D9D9D9"/>
          </w:tcPr>
          <w:p w14:paraId="00F21E00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63759401" w14:textId="77777777" w:rsidR="005D08BD" w:rsidRDefault="00743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542</w:t>
            </w:r>
          </w:p>
        </w:tc>
        <w:tc>
          <w:tcPr>
            <w:tcW w:w="5924" w:type="dxa"/>
            <w:shd w:val="clear" w:color="auto" w:fill="D9D9D9"/>
          </w:tcPr>
          <w:p w14:paraId="30BBD86F" w14:textId="77777777" w:rsidR="005D08BD" w:rsidRDefault="00743BD3">
            <w:pPr>
              <w:spacing w:line="240" w:lineRule="auto"/>
              <w:ind w:left="177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Closing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ceremony</w:t>
            </w:r>
            <w:proofErr w:type="spellEnd"/>
          </w:p>
        </w:tc>
      </w:tr>
    </w:tbl>
    <w:p w14:paraId="6FE37864" w14:textId="77777777" w:rsidR="005D08BD" w:rsidRDefault="005D08B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8E90A3" w14:textId="77777777" w:rsidR="005D08BD" w:rsidRDefault="005D08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4F7DE0" w14:textId="77777777" w:rsidR="005D08BD" w:rsidRDefault="005D08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9CF136" w14:textId="77777777" w:rsidR="005D08BD" w:rsidRDefault="005D08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DE81C0" w14:textId="77777777" w:rsidR="005D08BD" w:rsidRDefault="005D08BD">
      <w:pPr>
        <w:spacing w:after="160"/>
        <w:ind w:left="-140" w:right="-280" w:firstLine="8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249A7C" w14:textId="77777777" w:rsidR="005D08BD" w:rsidRDefault="005D08BD">
      <w:pPr>
        <w:spacing w:after="160"/>
        <w:ind w:left="-140" w:right="-280" w:firstLine="8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476AEC" w14:textId="77777777" w:rsidR="005D08BD" w:rsidRDefault="005D08BD">
      <w:pPr>
        <w:spacing w:after="160"/>
        <w:ind w:left="-140" w:right="-280" w:firstLine="8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DDE4E2" w14:textId="77777777" w:rsidR="005D08BD" w:rsidRDefault="005D08BD">
      <w:pPr>
        <w:spacing w:after="160"/>
        <w:ind w:left="-140" w:right="-280" w:firstLine="8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A28367" w14:textId="77777777" w:rsidR="005D08BD" w:rsidRDefault="005D08BD">
      <w:pPr>
        <w:spacing w:after="160"/>
        <w:ind w:left="-140" w:right="-280" w:firstLine="8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97BCF8" w14:textId="77777777" w:rsidR="005D08BD" w:rsidRDefault="005D08BD">
      <w:pPr>
        <w:spacing w:after="160"/>
        <w:ind w:left="-140" w:right="-280" w:firstLine="8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39328F" w14:textId="77777777" w:rsidR="005D08BD" w:rsidRDefault="005D08BD">
      <w:pPr>
        <w:spacing w:after="160"/>
        <w:ind w:left="-140" w:right="-280" w:firstLine="8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558831" w14:textId="77777777" w:rsidR="005D08BD" w:rsidRDefault="005D08BD">
      <w:pPr>
        <w:spacing w:after="160"/>
        <w:ind w:left="-140" w:right="-280" w:firstLine="8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569D64" w14:textId="77777777" w:rsidR="005D08BD" w:rsidRDefault="005D08BD">
      <w:pPr>
        <w:spacing w:after="160"/>
        <w:ind w:left="-140" w:right="-280" w:firstLine="8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E0B3C8" w14:textId="77777777" w:rsidR="005D08BD" w:rsidRDefault="005D08BD">
      <w:pPr>
        <w:spacing w:after="160"/>
        <w:ind w:left="-140" w:right="-280" w:firstLine="8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5DF12D" w14:textId="77777777" w:rsidR="005D08BD" w:rsidRDefault="005D08BD">
      <w:pPr>
        <w:spacing w:after="160"/>
        <w:ind w:left="-140" w:right="-280" w:firstLine="8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FA05F1" w14:textId="77777777" w:rsidR="005D08BD" w:rsidRDefault="005D08BD">
      <w:pPr>
        <w:spacing w:after="160"/>
        <w:ind w:left="-140" w:right="-280" w:firstLine="8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C2CA0A" w14:textId="77777777" w:rsidR="005D08BD" w:rsidRDefault="005D08BD">
      <w:pPr>
        <w:spacing w:after="160"/>
        <w:ind w:left="-140" w:right="-280" w:firstLine="8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CDB327" w14:textId="77777777" w:rsidR="005D08BD" w:rsidRDefault="005D08BD">
      <w:pPr>
        <w:spacing w:after="160"/>
        <w:ind w:left="-140" w:right="-280" w:firstLine="8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5ED0FD" w14:textId="77777777" w:rsidR="005D08BD" w:rsidRDefault="00743BD3">
      <w:pPr>
        <w:spacing w:after="160"/>
        <w:ind w:left="-140" w:right="-280" w:firstLine="8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Оргкомитет конференции</w:t>
      </w:r>
    </w:p>
    <w:p w14:paraId="7D842A16" w14:textId="77777777" w:rsidR="005D08BD" w:rsidRDefault="00743BD3">
      <w:pPr>
        <w:spacing w:after="160"/>
        <w:ind w:left="-140" w:right="-2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Председатель:</w:t>
      </w:r>
    </w:p>
    <w:p w14:paraId="524F8654" w14:textId="77777777" w:rsidR="005D08BD" w:rsidRDefault="00743BD3">
      <w:pPr>
        <w:spacing w:after="160" w:line="240" w:lineRule="auto"/>
        <w:ind w:left="-140" w:right="-2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Мальгин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Артем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проректор по развитию – руководитель аппарата Ректора, директор программы развития МГИМО, профессор кафедры международных отношений и внешней политики России, кандидат политических наук, доцент</w:t>
      </w:r>
    </w:p>
    <w:p w14:paraId="4FE11390" w14:textId="77777777" w:rsidR="005D08BD" w:rsidRDefault="00743BD3">
      <w:pPr>
        <w:spacing w:after="160" w:line="240" w:lineRule="auto"/>
        <w:ind w:left="-140" w:right="-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Сопредседатели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B86D5B" w14:textId="77777777" w:rsidR="005D08BD" w:rsidRDefault="00743BD3">
      <w:pPr>
        <w:spacing w:after="160" w:line="240" w:lineRule="auto"/>
        <w:ind w:left="-140" w:right="-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Козловская Елена Александровна </w:t>
      </w:r>
      <w:r>
        <w:rPr>
          <w:rFonts w:ascii="Times New Roman" w:eastAsia="Times New Roman" w:hAnsi="Times New Roman" w:cs="Times New Roman"/>
          <w:sz w:val="24"/>
          <w:szCs w:val="24"/>
        </w:rPr>
        <w:t>– директор Одинцовского филиала МГИМО, руководитель проекта «Инновации и цифра в образовании», кандидат экономических наук, доцент кафедры менеджмента</w:t>
      </w:r>
    </w:p>
    <w:p w14:paraId="26480112" w14:textId="77777777" w:rsidR="005D08BD" w:rsidRDefault="00743BD3">
      <w:pPr>
        <w:spacing w:after="160" w:line="240" w:lineRule="auto"/>
        <w:ind w:left="-140" w:right="-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Иконникова Валентина Александровна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декан факультета лингвистики и межкультурной коммуникации, доктор филологических наук, доцент</w:t>
      </w:r>
    </w:p>
    <w:p w14:paraId="335DCE2E" w14:textId="77777777" w:rsidR="005D08BD" w:rsidRDefault="00743BD3">
      <w:pPr>
        <w:spacing w:after="160" w:line="240" w:lineRule="auto"/>
        <w:ind w:left="-140" w:right="-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Паршина Наталья Дмитриевна </w:t>
      </w:r>
      <w:r>
        <w:rPr>
          <w:rFonts w:ascii="Times New Roman" w:eastAsia="Times New Roman" w:hAnsi="Times New Roman" w:cs="Times New Roman"/>
          <w:sz w:val="24"/>
          <w:szCs w:val="24"/>
        </w:rPr>
        <w:t>– и.о.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BFBFB"/>
        </w:rPr>
        <w:t>зав. кафедрой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лингвистики и переводоведения, кандидат филологических наук</w:t>
      </w:r>
    </w:p>
    <w:p w14:paraId="30BB8EDB" w14:textId="77777777" w:rsidR="005D08BD" w:rsidRDefault="00743BD3">
      <w:pPr>
        <w:spacing w:after="160" w:line="240" w:lineRule="auto"/>
        <w:ind w:left="-140" w:right="-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Полевая Ольга Владимировна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зав. кафедрой иностранных языков</w:t>
      </w:r>
    </w:p>
    <w:p w14:paraId="266440BA" w14:textId="77777777" w:rsidR="005D08BD" w:rsidRDefault="005D08BD">
      <w:pPr>
        <w:spacing w:after="160" w:line="240" w:lineRule="auto"/>
        <w:ind w:left="-140" w:right="-2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13D8E3" w14:textId="77777777" w:rsidR="005D08BD" w:rsidRDefault="005D08BD">
      <w:pPr>
        <w:spacing w:after="160" w:line="240" w:lineRule="auto"/>
        <w:ind w:left="-140" w:right="-2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747AF1" w14:textId="77777777" w:rsidR="005D08BD" w:rsidRDefault="005D08BD">
      <w:pPr>
        <w:spacing w:after="160"/>
        <w:ind w:left="-140" w:right="-2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9D60C4" w14:textId="77777777" w:rsidR="005D08BD" w:rsidRDefault="005D08BD">
      <w:pPr>
        <w:spacing w:after="160"/>
        <w:ind w:right="-2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962AA8" w14:textId="77777777" w:rsidR="005D08BD" w:rsidRDefault="005D08BD">
      <w:pPr>
        <w:spacing w:after="160"/>
        <w:ind w:right="-2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EF0E6D" w14:textId="77777777" w:rsidR="005D08BD" w:rsidRDefault="005D08BD">
      <w:pPr>
        <w:spacing w:after="160"/>
        <w:ind w:right="-2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09498F" w14:textId="77777777" w:rsidR="005D08BD" w:rsidRDefault="005D08BD">
      <w:pPr>
        <w:spacing w:after="160"/>
        <w:ind w:right="-2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57DB40" w14:textId="77777777" w:rsidR="005D08BD" w:rsidRDefault="005D08BD">
      <w:pPr>
        <w:spacing w:after="160"/>
        <w:ind w:right="-2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82FA18" w14:textId="77777777" w:rsidR="005D08BD" w:rsidRDefault="005D08BD">
      <w:pPr>
        <w:spacing w:after="160"/>
        <w:ind w:right="-2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C14E60" w14:textId="77777777" w:rsidR="005D08BD" w:rsidRDefault="005D08BD">
      <w:pPr>
        <w:spacing w:after="160"/>
        <w:ind w:right="-2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E882D5" w14:textId="77777777" w:rsidR="005D08BD" w:rsidRDefault="005D08BD">
      <w:pPr>
        <w:spacing w:after="160"/>
        <w:ind w:right="-2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EFE391" w14:textId="77777777" w:rsidR="005D08BD" w:rsidRDefault="005D08BD">
      <w:pPr>
        <w:spacing w:after="160"/>
        <w:ind w:right="-2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FA28BC" w14:textId="77777777" w:rsidR="005D08BD" w:rsidRDefault="005D08BD">
      <w:pPr>
        <w:spacing w:after="160"/>
        <w:ind w:right="-2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F9A644" w14:textId="77777777" w:rsidR="005D08BD" w:rsidRDefault="005D08BD">
      <w:pPr>
        <w:spacing w:after="160"/>
        <w:ind w:right="-2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6C3CBE" w14:textId="77777777" w:rsidR="005D08BD" w:rsidRDefault="005D08BD">
      <w:pPr>
        <w:spacing w:after="160"/>
        <w:ind w:right="-2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632E26" w14:textId="77777777" w:rsidR="005D08BD" w:rsidRDefault="005D08BD">
      <w:pPr>
        <w:spacing w:after="160"/>
        <w:ind w:right="-2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EE3BA6" w14:textId="77777777" w:rsidR="005D08BD" w:rsidRDefault="005D08BD">
      <w:pPr>
        <w:spacing w:after="160"/>
        <w:ind w:right="-2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7332F7" w14:textId="77777777" w:rsidR="005D08BD" w:rsidRDefault="005D08BD">
      <w:pPr>
        <w:spacing w:after="160"/>
        <w:ind w:right="-2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76D12D" w14:textId="77777777" w:rsidR="005D08BD" w:rsidRDefault="005D08BD">
      <w:pPr>
        <w:spacing w:after="160"/>
        <w:ind w:right="-2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435B9B" w14:textId="77777777" w:rsidR="005D08BD" w:rsidRPr="0050406A" w:rsidRDefault="00743BD3">
      <w:pPr>
        <w:spacing w:after="160"/>
        <w:ind w:left="-140" w:right="-280" w:firstLine="8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0406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Organizing Committee</w:t>
      </w:r>
    </w:p>
    <w:p w14:paraId="301E12E4" w14:textId="77777777" w:rsidR="005D08BD" w:rsidRPr="0050406A" w:rsidRDefault="00743BD3">
      <w:pPr>
        <w:spacing w:after="160"/>
        <w:ind w:left="-140" w:right="-28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040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Chair:</w:t>
      </w:r>
    </w:p>
    <w:p w14:paraId="0CC7768B" w14:textId="77777777" w:rsidR="005D08BD" w:rsidRPr="0050406A" w:rsidRDefault="00743BD3">
      <w:pPr>
        <w:spacing w:after="160"/>
        <w:ind w:left="-140" w:right="-280"/>
        <w:jc w:val="both"/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</w:pPr>
      <w:r w:rsidRPr="005040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Artem V. </w:t>
      </w:r>
      <w:proofErr w:type="spellStart"/>
      <w:r w:rsidRPr="005040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Malgin</w:t>
      </w:r>
      <w:proofErr w:type="spellEnd"/>
      <w:r w:rsidRPr="005040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</w:t>
      </w:r>
      <w:r w:rsidRPr="0050406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5040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Ph.D. in Political Science, Associate Professor, </w:t>
      </w:r>
      <w:hyperlink r:id="rId20">
        <w:r w:rsidRPr="0050406A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School of Government and International Affairs - </w:t>
        </w:r>
      </w:hyperlink>
      <w:r w:rsidRPr="005040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Faculty Member, </w:t>
      </w:r>
      <w:hyperlink r:id="rId21">
        <w:r w:rsidRPr="0050406A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Governing Bodies - </w:t>
        </w:r>
      </w:hyperlink>
      <w:r w:rsidRPr="005040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Vice-Rector for Strategic Development — Chief of the Rector’s Office, </w:t>
      </w:r>
      <w:hyperlink r:id="rId22">
        <w:r w:rsidRPr="0050406A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Department of International Relations and Foreign Policy of Russia - </w:t>
        </w:r>
      </w:hyperlink>
      <w:r w:rsidRPr="0050406A">
        <w:rPr>
          <w:rFonts w:ascii="Times New Roman" w:eastAsia="Times New Roman" w:hAnsi="Times New Roman" w:cs="Times New Roman"/>
          <w:sz w:val="24"/>
          <w:szCs w:val="24"/>
          <w:lang w:val="en-US"/>
        </w:rPr>
        <w:t>Professor</w:t>
      </w:r>
    </w:p>
    <w:p w14:paraId="5B1B716F" w14:textId="77777777" w:rsidR="005D08BD" w:rsidRPr="0050406A" w:rsidRDefault="00743BD3">
      <w:pPr>
        <w:spacing w:after="160"/>
        <w:ind w:left="-140" w:right="-2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40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Co-Chairs</w:t>
      </w:r>
      <w:r w:rsidRPr="0050406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6DB9F58" w14:textId="77777777" w:rsidR="005D08BD" w:rsidRPr="0050406A" w:rsidRDefault="00743BD3">
      <w:pPr>
        <w:spacing w:after="160"/>
        <w:ind w:left="-140" w:right="-2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40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Elena A. </w:t>
      </w:r>
      <w:proofErr w:type="spellStart"/>
      <w:r w:rsidRPr="005040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Kozlovskaya</w:t>
      </w:r>
      <w:proofErr w:type="spellEnd"/>
      <w:r w:rsidRPr="005040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5040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50406A">
        <w:rPr>
          <w:rFonts w:ascii="Times New Roman" w:eastAsia="Times New Roman" w:hAnsi="Times New Roman" w:cs="Times New Roman"/>
          <w:sz w:val="24"/>
          <w:szCs w:val="24"/>
          <w:shd w:val="clear" w:color="auto" w:fill="FBFBFB"/>
          <w:lang w:val="en-US"/>
        </w:rPr>
        <w:t>Director of M</w:t>
      </w:r>
      <w:r w:rsidRPr="0050406A">
        <w:rPr>
          <w:rFonts w:ascii="Times New Roman" w:eastAsia="Times New Roman" w:hAnsi="Times New Roman" w:cs="Times New Roman"/>
          <w:sz w:val="24"/>
          <w:szCs w:val="24"/>
          <w:lang w:val="en-US"/>
        </w:rPr>
        <w:t>GIMO University, Odintsovo Branch, PhD in Economics</w:t>
      </w:r>
      <w:r w:rsidRPr="0050406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040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Valentina A. Ikonnikova – </w:t>
      </w:r>
      <w:r w:rsidRPr="0050406A">
        <w:rPr>
          <w:rFonts w:ascii="Times New Roman" w:eastAsia="Times New Roman" w:hAnsi="Times New Roman" w:cs="Times New Roman"/>
          <w:sz w:val="24"/>
          <w:szCs w:val="24"/>
          <w:lang w:val="en-US"/>
        </w:rPr>
        <w:t>Dean of the School of Linguistics and Cross-Cultural Communication, Doctor of Philology, Associate Professor</w:t>
      </w:r>
      <w:r w:rsidRPr="0050406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040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Natalya D. </w:t>
      </w:r>
      <w:proofErr w:type="spellStart"/>
      <w:r w:rsidRPr="005040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Parshina</w:t>
      </w:r>
      <w:proofErr w:type="spellEnd"/>
      <w:r w:rsidRPr="005040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–</w:t>
      </w:r>
      <w:r w:rsidRPr="005040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Head of the Department of Linguistics and Translation &amp; Interpreting Studies, PhD in Philology</w:t>
      </w:r>
      <w:r w:rsidRPr="0050406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040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Olga V. </w:t>
      </w:r>
      <w:proofErr w:type="spellStart"/>
      <w:r w:rsidRPr="005040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Polevaya</w:t>
      </w:r>
      <w:proofErr w:type="spellEnd"/>
      <w:r w:rsidRPr="005040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50406A">
        <w:rPr>
          <w:rFonts w:ascii="Times New Roman" w:eastAsia="Times New Roman" w:hAnsi="Times New Roman" w:cs="Times New Roman"/>
          <w:sz w:val="24"/>
          <w:szCs w:val="24"/>
          <w:lang w:val="en-US"/>
        </w:rPr>
        <w:t>–  Head</w:t>
      </w:r>
      <w:proofErr w:type="gramEnd"/>
      <w:r w:rsidRPr="005040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the Foreign Languages Department</w:t>
      </w:r>
    </w:p>
    <w:p w14:paraId="727CBBA5" w14:textId="77777777" w:rsidR="005D08BD" w:rsidRPr="0050406A" w:rsidRDefault="005D08BD">
      <w:pPr>
        <w:spacing w:after="160"/>
        <w:ind w:left="-140" w:right="-2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37B07D" w14:textId="77777777" w:rsidR="005D08BD" w:rsidRPr="0050406A" w:rsidRDefault="005D08B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5D08BD" w:rsidRPr="0050406A">
      <w:type w:val="continuous"/>
      <w:pgSz w:w="11906" w:h="16838"/>
      <w:pgMar w:top="851" w:right="851" w:bottom="85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86637" w14:textId="77777777" w:rsidR="00B34072" w:rsidRDefault="00B34072">
      <w:pPr>
        <w:spacing w:line="240" w:lineRule="auto"/>
      </w:pPr>
      <w:r>
        <w:separator/>
      </w:r>
    </w:p>
  </w:endnote>
  <w:endnote w:type="continuationSeparator" w:id="0">
    <w:p w14:paraId="5A84777C" w14:textId="77777777" w:rsidR="00B34072" w:rsidRDefault="00B34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92B77" w14:textId="77777777" w:rsidR="00B34072" w:rsidRDefault="00B34072">
      <w:r>
        <w:separator/>
      </w:r>
    </w:p>
  </w:footnote>
  <w:footnote w:type="continuationSeparator" w:id="0">
    <w:p w14:paraId="78E4893A" w14:textId="77777777" w:rsidR="00B34072" w:rsidRDefault="00B34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29C1FD"/>
    <w:multiLevelType w:val="singleLevel"/>
    <w:tmpl w:val="7029C1FD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BD"/>
    <w:rsid w:val="000138F6"/>
    <w:rsid w:val="000564CD"/>
    <w:rsid w:val="000A5B30"/>
    <w:rsid w:val="003427A6"/>
    <w:rsid w:val="003A4279"/>
    <w:rsid w:val="003A4D90"/>
    <w:rsid w:val="003D5183"/>
    <w:rsid w:val="0050406A"/>
    <w:rsid w:val="005D08BD"/>
    <w:rsid w:val="00661625"/>
    <w:rsid w:val="0067514F"/>
    <w:rsid w:val="006B4D42"/>
    <w:rsid w:val="00743BD3"/>
    <w:rsid w:val="00757AF4"/>
    <w:rsid w:val="007D1344"/>
    <w:rsid w:val="008319BA"/>
    <w:rsid w:val="00886212"/>
    <w:rsid w:val="008E39BC"/>
    <w:rsid w:val="00902D72"/>
    <w:rsid w:val="00A917E2"/>
    <w:rsid w:val="00AE7E26"/>
    <w:rsid w:val="00B34072"/>
    <w:rsid w:val="00D71A1B"/>
    <w:rsid w:val="00DE628D"/>
    <w:rsid w:val="00E8006D"/>
    <w:rsid w:val="00ED0C5A"/>
    <w:rsid w:val="00EE1CA7"/>
    <w:rsid w:val="00F02D25"/>
    <w:rsid w:val="6D46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FCB80"/>
  <w15:docId w15:val="{9C7EA41C-1E99-4DDE-95E4-A489B40F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8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d">
    <w:name w:val="Table Grid"/>
    <w:basedOn w:val="TableNormal"/>
    <w:uiPriority w:val="59"/>
    <w:qFormat/>
    <w:pPr>
      <w:jc w:val="both"/>
    </w:pPr>
    <w:rPr>
      <w:sz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Arial" w:hAnsi="Tahoma" w:cs="Tahoma"/>
      <w:sz w:val="16"/>
      <w:szCs w:val="16"/>
      <w:lang w:val="ru" w:eastAsia="ru-RU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Слабое выделение1"/>
    <w:basedOn w:val="a0"/>
    <w:uiPriority w:val="19"/>
    <w:qFormat/>
    <w:rPr>
      <w:i/>
      <w:iCs/>
      <w:color w:val="7F7F7F" w:themeColor="text1" w:themeTint="80"/>
    </w:r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Arial" w:eastAsia="Arial" w:hAnsi="Arial" w:cs="Arial"/>
      <w:lang w:val="ru" w:eastAsia="ru-RU"/>
    </w:rPr>
  </w:style>
  <w:style w:type="character" w:customStyle="1" w:styleId="aa">
    <w:name w:val="Нижний колонтитул Знак"/>
    <w:basedOn w:val="a0"/>
    <w:link w:val="a9"/>
    <w:uiPriority w:val="99"/>
    <w:rPr>
      <w:rFonts w:ascii="Arial" w:eastAsia="Arial" w:hAnsi="Arial" w:cs="Arial"/>
      <w:lang w:val="ru" w:eastAsia="ru-RU"/>
    </w:rPr>
  </w:style>
  <w:style w:type="table" w:customStyle="1" w:styleId="Style24">
    <w:name w:val="_Style 24"/>
    <w:basedOn w:val="TableNormal"/>
    <w:pPr>
      <w:jc w:val="both"/>
    </w:pPr>
    <w:rPr>
      <w:rFonts w:eastAsia="Times New Roman"/>
      <w:sz w:val="28"/>
      <w:szCs w:val="28"/>
    </w:rPr>
    <w:tblPr>
      <w:tblCellMar>
        <w:left w:w="108" w:type="dxa"/>
        <w:right w:w="108" w:type="dxa"/>
      </w:tblCellMar>
    </w:tblPr>
  </w:style>
  <w:style w:type="table" w:customStyle="1" w:styleId="Style25">
    <w:name w:val="_Style 25"/>
    <w:basedOn w:val="TableNormal"/>
    <w:pPr>
      <w:jc w:val="both"/>
    </w:pPr>
    <w:rPr>
      <w:rFonts w:eastAsia="Times New Roman"/>
      <w:sz w:val="28"/>
      <w:szCs w:val="28"/>
    </w:rPr>
    <w:tblPr>
      <w:tblCellMar>
        <w:left w:w="108" w:type="dxa"/>
        <w:right w:w="108" w:type="dxa"/>
      </w:tblCellMar>
    </w:tblPr>
  </w:style>
  <w:style w:type="table" w:customStyle="1" w:styleId="Style26">
    <w:name w:val="_Style 26"/>
    <w:basedOn w:val="TableNormal"/>
    <w:pPr>
      <w:jc w:val="both"/>
    </w:pPr>
    <w:rPr>
      <w:rFonts w:eastAsia="Times New Roman"/>
      <w:sz w:val="28"/>
      <w:szCs w:val="28"/>
    </w:rPr>
    <w:tblPr>
      <w:tblCellMar>
        <w:left w:w="108" w:type="dxa"/>
        <w:right w:w="108" w:type="dxa"/>
      </w:tblCellMar>
    </w:tblPr>
  </w:style>
  <w:style w:type="table" w:customStyle="1" w:styleId="Style27">
    <w:name w:val="_Style 27"/>
    <w:basedOn w:val="TableNormal"/>
    <w:pPr>
      <w:jc w:val="both"/>
    </w:pPr>
    <w:rPr>
      <w:rFonts w:eastAsia="Times New Roman"/>
      <w:sz w:val="28"/>
      <w:szCs w:val="28"/>
    </w:rPr>
    <w:tblPr>
      <w:tblCellMar>
        <w:left w:w="108" w:type="dxa"/>
        <w:right w:w="108" w:type="dxa"/>
      </w:tblCellMar>
    </w:tblPr>
  </w:style>
  <w:style w:type="table" w:customStyle="1" w:styleId="Style28">
    <w:name w:val="_Style 28"/>
    <w:basedOn w:val="TableNormal"/>
    <w:pPr>
      <w:jc w:val="both"/>
    </w:pPr>
    <w:rPr>
      <w:rFonts w:eastAsia="Times New Roman"/>
      <w:sz w:val="28"/>
      <w:szCs w:val="28"/>
    </w:rPr>
    <w:tblPr>
      <w:tblCellMar>
        <w:left w:w="108" w:type="dxa"/>
        <w:right w:w="108" w:type="dxa"/>
      </w:tblCellMar>
    </w:tblPr>
  </w:style>
  <w:style w:type="table" w:customStyle="1" w:styleId="Style29">
    <w:name w:val="_Style 29"/>
    <w:basedOn w:val="TableNormal"/>
    <w:pPr>
      <w:jc w:val="both"/>
    </w:pPr>
    <w:rPr>
      <w:rFonts w:eastAsia="Times New Roman"/>
      <w:sz w:val="28"/>
      <w:szCs w:val="28"/>
    </w:rPr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"/>
    <w:pPr>
      <w:jc w:val="both"/>
    </w:pPr>
    <w:rPr>
      <w:rFonts w:eastAsia="Times New Roman"/>
      <w:sz w:val="28"/>
      <w:szCs w:val="28"/>
    </w:rPr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"/>
    <w:pPr>
      <w:jc w:val="both"/>
    </w:pPr>
    <w:rPr>
      <w:rFonts w:eastAsia="Times New Roman"/>
      <w:sz w:val="28"/>
      <w:szCs w:val="28"/>
    </w:rPr>
    <w:tblPr>
      <w:tblCellMar>
        <w:left w:w="108" w:type="dxa"/>
        <w:right w:w="108" w:type="dxa"/>
      </w:tblCellMar>
    </w:tblPr>
  </w:style>
  <w:style w:type="table" w:customStyle="1" w:styleId="Style32">
    <w:name w:val="_Style 32"/>
    <w:basedOn w:val="TableNormal"/>
    <w:pPr>
      <w:jc w:val="both"/>
    </w:pPr>
    <w:rPr>
      <w:rFonts w:eastAsia="Times New Roman"/>
      <w:sz w:val="28"/>
      <w:szCs w:val="28"/>
    </w:rPr>
    <w:tblPr>
      <w:tblCellMar>
        <w:left w:w="108" w:type="dxa"/>
        <w:right w:w="108" w:type="dxa"/>
      </w:tblCellMar>
    </w:tblPr>
  </w:style>
  <w:style w:type="table" w:customStyle="1" w:styleId="Style33">
    <w:name w:val="_Style 33"/>
    <w:basedOn w:val="TableNormal"/>
    <w:pPr>
      <w:jc w:val="both"/>
    </w:pPr>
    <w:rPr>
      <w:rFonts w:eastAsia="Times New Roman"/>
      <w:sz w:val="28"/>
      <w:szCs w:val="28"/>
    </w:rPr>
    <w:tblPr>
      <w:tblCellMar>
        <w:left w:w="108" w:type="dxa"/>
        <w:right w:w="108" w:type="dxa"/>
      </w:tblCellMar>
    </w:tblPr>
  </w:style>
  <w:style w:type="table" w:customStyle="1" w:styleId="Style34">
    <w:name w:val="_Style 34"/>
    <w:basedOn w:val="TableNormal"/>
    <w:pPr>
      <w:jc w:val="both"/>
    </w:pPr>
    <w:rPr>
      <w:rFonts w:eastAsia="Times New Roman"/>
      <w:sz w:val="28"/>
      <w:szCs w:val="28"/>
    </w:rPr>
    <w:tblPr>
      <w:tblCellMar>
        <w:left w:w="108" w:type="dxa"/>
        <w:right w:w="108" w:type="dxa"/>
      </w:tblCellMar>
    </w:tblPr>
  </w:style>
  <w:style w:type="table" w:customStyle="1" w:styleId="Style35">
    <w:name w:val="_Style 35"/>
    <w:basedOn w:val="TableNormal"/>
    <w:pPr>
      <w:jc w:val="both"/>
    </w:pPr>
    <w:rPr>
      <w:rFonts w:eastAsia="Times New Roman"/>
      <w:sz w:val="28"/>
      <w:szCs w:val="28"/>
    </w:r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en.mgpu.ru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english.mgimo.ru/structure/governing-bodie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msu.ru/e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unn.ru/en" TargetMode="External"/><Relationship Id="rId20" Type="http://schemas.openxmlformats.org/officeDocument/2006/relationships/hyperlink" Target="https://english.mgimo.ru/structure/schools/gi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msu.ru/en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en.mgpu.ru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english.mgimo.ru/structure/schools/school-of-international-relations/department-of-international-relations-and-foreign-policy-of-russ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Ul/5F1mBSOhwD09wMuEeN7jm9w==">AMUW2mUVJP7Rj/zVBu0vb9OuvX7Hvifs9TirrIrfOJaL1BUsjRap7OifCRPjVmhYaH0oz+A6p9gqikZBREUpxWsftk5E7nulrjbnER3wyBXaUxKF/ohM3hqGgJ0FGxaE2K++ouR1y/3lBGFiWyHFrIycaxHWGiYbRmodeH8O/RVDOK80ykbSpvo87VWQP/dRbgC46q07GXh2EdrVhD0AAkwgDJL46/ncjdTJwabvjo6UIh+VKHOue6FhbsF40BPnB2njfFxHlxn7Eq+fOGEm+v/hmFjwQhQQxg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3486</Words>
  <Characters>19872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Романенко Дарья Дмитриевна</dc:creator>
  <cp:lastModifiedBy>Valentina Ikonnikova</cp:lastModifiedBy>
  <cp:revision>3</cp:revision>
  <dcterms:created xsi:type="dcterms:W3CDTF">2022-02-12T13:42:00Z</dcterms:created>
  <dcterms:modified xsi:type="dcterms:W3CDTF">2022-02-12T16:22:00Z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5F5744897C2E4170BD41CEB56B8DA646</vt:lpwstr>
  </property>
</Properties>
</file>